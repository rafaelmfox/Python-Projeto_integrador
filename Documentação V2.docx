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D1" w:rsidRPr="00CA65D1" w:rsidRDefault="00CA65D1" w:rsidP="00CA65D1">
      <w:pPr>
        <w:pStyle w:val="Heading1"/>
        <w:rPr>
          <w:lang w:val="pt-BR"/>
        </w:rPr>
      </w:pPr>
      <w:r w:rsidRPr="00CA65D1">
        <w:rPr>
          <w:lang w:val="pt-BR"/>
        </w:rPr>
        <w:t>Documentação da API</w:t>
      </w:r>
    </w:p>
    <w:p w:rsidR="00CA65D1" w:rsidRPr="00CA65D1" w:rsidRDefault="00CA65D1" w:rsidP="00CA65D1">
      <w:pPr>
        <w:pStyle w:val="Heading2"/>
        <w:rPr>
          <w:lang w:val="pt-BR"/>
        </w:rPr>
      </w:pPr>
      <w:r w:rsidRPr="00CA65D1">
        <w:rPr>
          <w:lang w:val="pt-BR"/>
        </w:rPr>
        <w:t>Introdução</w:t>
      </w:r>
    </w:p>
    <w:p w:rsidR="00CA65D1" w:rsidRDefault="00CA65D1" w:rsidP="00CA65D1">
      <w:pPr>
        <w:pStyle w:val="NormalWeb"/>
      </w:pPr>
      <w:r>
        <w:t xml:space="preserve">Esta API foi desenvolvida utilizando </w:t>
      </w:r>
      <w:r>
        <w:rPr>
          <w:rStyle w:val="Strong"/>
        </w:rPr>
        <w:t>Flask</w:t>
      </w:r>
      <w:r>
        <w:t xml:space="preserve"> e </w:t>
      </w:r>
      <w:r>
        <w:rPr>
          <w:rStyle w:val="Strong"/>
        </w:rPr>
        <w:t>MySQL</w:t>
      </w:r>
      <w:r>
        <w:t xml:space="preserve">. Ela fornece um conjunto de operações para manipulação de usuários, armazenamento e produtos em um sistema. A API está protegida com um limite de requisições por minuto, utilizando o </w:t>
      </w:r>
      <w:r>
        <w:rPr>
          <w:rStyle w:val="Strong"/>
        </w:rPr>
        <w:t>Flask-Limiter</w:t>
      </w:r>
      <w:r>
        <w:t>, e todos os acessos são registrados em um arquivo de log.</w:t>
      </w:r>
    </w:p>
    <w:p w:rsidR="00CA65D1" w:rsidRDefault="00CA65D1" w:rsidP="00CA65D1">
      <w:pPr>
        <w:pStyle w:val="Heading3"/>
      </w:pPr>
      <w:r>
        <w:t xml:space="preserve">Endpoints </w:t>
      </w:r>
      <w:proofErr w:type="spellStart"/>
      <w:r>
        <w:t>Disponíveis</w:t>
      </w:r>
      <w:proofErr w:type="spellEnd"/>
      <w:r>
        <w:t>:</w:t>
      </w:r>
    </w:p>
    <w:p w:rsidR="00CA65D1" w:rsidRDefault="00CA65D1" w:rsidP="00CA65D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</w:p>
    <w:p w:rsidR="00CA65D1" w:rsidRDefault="00CA65D1" w:rsidP="00CA65D1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Cadastro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Usuários</w:t>
      </w:r>
      <w:proofErr w:type="spellEnd"/>
    </w:p>
    <w:p w:rsidR="00CA65D1" w:rsidRDefault="00CA65D1" w:rsidP="00CA65D1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Consulta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Atualização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Usuários</w:t>
      </w:r>
      <w:proofErr w:type="spellEnd"/>
    </w:p>
    <w:p w:rsidR="00CA65D1" w:rsidRDefault="00CA65D1" w:rsidP="00CA65D1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Cadastro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Armazenamento</w:t>
      </w:r>
      <w:proofErr w:type="spellEnd"/>
    </w:p>
    <w:p w:rsidR="00CA65D1" w:rsidRDefault="00CA65D1" w:rsidP="00CA65D1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Consulta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Atualização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Armazenamento</w:t>
      </w:r>
      <w:proofErr w:type="spellEnd"/>
    </w:p>
    <w:p w:rsidR="00CA65D1" w:rsidRDefault="00CA65D1" w:rsidP="00CA65D1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Cadastro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Produtos</w:t>
      </w:r>
      <w:proofErr w:type="spellEnd"/>
    </w:p>
    <w:p w:rsidR="00CA65D1" w:rsidRDefault="00CA65D1" w:rsidP="00CA65D1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Consulta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Atualização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Produtos</w:t>
      </w:r>
      <w:proofErr w:type="spellEnd"/>
    </w:p>
    <w:p w:rsidR="00CA65D1" w:rsidRDefault="00CA65D1" w:rsidP="00CA65D1">
      <w:pPr>
        <w:pStyle w:val="Heading2"/>
      </w:pPr>
      <w:r>
        <w:br/>
      </w:r>
      <w:proofErr w:type="spellStart"/>
      <w:r>
        <w:t>Configurações</w:t>
      </w:r>
      <w:proofErr w:type="spellEnd"/>
      <w:r>
        <w:t xml:space="preserve"> </w:t>
      </w:r>
      <w:proofErr w:type="spellStart"/>
      <w:r>
        <w:t>Gerais</w:t>
      </w:r>
      <w:proofErr w:type="spellEnd"/>
    </w:p>
    <w:p w:rsidR="00CA65D1" w:rsidRDefault="00CA65D1" w:rsidP="00CA65D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Porta</w:t>
      </w:r>
      <w:r>
        <w:t>: 3000</w:t>
      </w:r>
    </w:p>
    <w:p w:rsidR="00CA65D1" w:rsidRDefault="00CA65D1" w:rsidP="00EC10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Host</w:t>
      </w:r>
      <w:r>
        <w:t xml:space="preserve">: </w:t>
      </w:r>
      <w:r w:rsidR="00423C8B">
        <w:t>0.0.0.0</w:t>
      </w:r>
      <w:bookmarkStart w:id="0" w:name="_GoBack"/>
      <w:bookmarkEnd w:id="0"/>
    </w:p>
    <w:p w:rsidR="00CA65D1" w:rsidRPr="00CA65D1" w:rsidRDefault="00CA65D1" w:rsidP="00CA65D1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pt-BR"/>
        </w:rPr>
      </w:pPr>
      <w:r w:rsidRPr="00CA65D1">
        <w:rPr>
          <w:rStyle w:val="Strong"/>
          <w:lang w:val="pt-BR"/>
        </w:rPr>
        <w:t>Limite de Requisições</w:t>
      </w:r>
      <w:r w:rsidRPr="00CA65D1">
        <w:rPr>
          <w:lang w:val="pt-BR"/>
        </w:rPr>
        <w:t>: 5 por minuto (em todos os endpoints)</w:t>
      </w:r>
    </w:p>
    <w:p w:rsidR="007A1781" w:rsidRPr="00423C8B" w:rsidRDefault="007A1781" w:rsidP="00CA65D1">
      <w:pPr>
        <w:pStyle w:val="Heading2"/>
        <w:rPr>
          <w:lang w:val="pt-BR"/>
        </w:rPr>
      </w:pPr>
    </w:p>
    <w:p w:rsidR="00CA65D1" w:rsidRDefault="00CA65D1" w:rsidP="00CA65D1">
      <w:pPr>
        <w:pStyle w:val="Heading2"/>
      </w:pPr>
      <w:r>
        <w:t xml:space="preserve">1. </w:t>
      </w:r>
      <w:r>
        <w:rPr>
          <w:rStyle w:val="Strong"/>
          <w:b/>
          <w:bCs/>
        </w:rPr>
        <w:t>Login</w:t>
      </w:r>
    </w:p>
    <w:p w:rsidR="00CA65D1" w:rsidRDefault="00CA65D1" w:rsidP="00CA65D1">
      <w:pPr>
        <w:pStyle w:val="Heading3"/>
      </w:pPr>
      <w:r>
        <w:t xml:space="preserve">Rota: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validar_login</w:t>
      </w:r>
      <w:proofErr w:type="spellEnd"/>
    </w:p>
    <w:p w:rsidR="00CA65D1" w:rsidRDefault="00CA65D1" w:rsidP="00CA65D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Método</w:t>
      </w:r>
      <w:proofErr w:type="spellEnd"/>
      <w:r>
        <w:rPr>
          <w:rStyle w:val="Strong"/>
        </w:rPr>
        <w:t xml:space="preserve"> HTTP</w:t>
      </w:r>
      <w:r>
        <w:t xml:space="preserve">: </w:t>
      </w:r>
      <w:r>
        <w:rPr>
          <w:rStyle w:val="HTMLCode"/>
          <w:rFonts w:eastAsiaTheme="minorEastAsia"/>
        </w:rPr>
        <w:t>POST</w:t>
      </w:r>
    </w:p>
    <w:p w:rsidR="00CA65D1" w:rsidRPr="00CA65D1" w:rsidRDefault="00CA65D1" w:rsidP="00CA65D1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t-BR"/>
        </w:rPr>
      </w:pPr>
      <w:r w:rsidRPr="00CA65D1">
        <w:rPr>
          <w:rStyle w:val="Strong"/>
          <w:lang w:val="pt-BR"/>
        </w:rPr>
        <w:t>Descrição</w:t>
      </w:r>
      <w:r w:rsidRPr="00CA65D1">
        <w:rPr>
          <w:lang w:val="pt-BR"/>
        </w:rPr>
        <w:t>: Valida o login de um usuário a partir de seu nome de usuário e senha.</w:t>
      </w:r>
    </w:p>
    <w:p w:rsidR="00CA65D1" w:rsidRPr="00CA65D1" w:rsidRDefault="00CA65D1" w:rsidP="00CA65D1">
      <w:pPr>
        <w:pStyle w:val="Heading3"/>
        <w:rPr>
          <w:lang w:val="pt-BR"/>
        </w:rPr>
      </w:pPr>
      <w:r w:rsidRPr="00CA65D1">
        <w:rPr>
          <w:lang w:val="pt-BR"/>
        </w:rPr>
        <w:t>Requisição:</w:t>
      </w:r>
    </w:p>
    <w:p w:rsidR="008467A3" w:rsidRDefault="00CA65D1" w:rsidP="00CA65D1">
      <w:pPr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CA65D1">
        <w:rPr>
          <w:rFonts w:ascii="Courier New" w:eastAsia="Times New Roman" w:hAnsi="Courier New" w:cs="Courier New"/>
          <w:sz w:val="20"/>
          <w:szCs w:val="20"/>
          <w:lang w:val="pt-BR" w:eastAsia="pt-BR"/>
        </w:rPr>
        <w:t>{</w:t>
      </w:r>
      <w:r w:rsidR="00E36011">
        <w:rPr>
          <w:rFonts w:ascii="Courier New" w:eastAsia="Times New Roman" w:hAnsi="Courier New" w:cs="Courier New"/>
          <w:sz w:val="20"/>
          <w:szCs w:val="20"/>
          <w:lang w:val="pt-BR" w:eastAsia="pt-BR"/>
        </w:rPr>
        <w:br/>
      </w:r>
      <w:r w:rsidRPr="00CA65D1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"usuario": "nome_do_usuario",</w:t>
      </w:r>
      <w:r w:rsidR="00E36011">
        <w:rPr>
          <w:rFonts w:ascii="Courier New" w:eastAsia="Times New Roman" w:hAnsi="Courier New" w:cs="Courier New"/>
          <w:sz w:val="20"/>
          <w:szCs w:val="20"/>
          <w:lang w:val="pt-BR" w:eastAsia="pt-BR"/>
        </w:rPr>
        <w:br/>
      </w:r>
      <w:r w:rsidRPr="00CA65D1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"senha": "senha_do_usuario"</w:t>
      </w:r>
      <w:r w:rsidR="00E36011">
        <w:rPr>
          <w:rFonts w:ascii="Courier New" w:eastAsia="Times New Roman" w:hAnsi="Courier New" w:cs="Courier New"/>
          <w:sz w:val="20"/>
          <w:szCs w:val="20"/>
          <w:lang w:val="pt-BR" w:eastAsia="pt-BR"/>
        </w:rPr>
        <w:br/>
      </w:r>
      <w:r w:rsidRPr="00CA65D1">
        <w:rPr>
          <w:rFonts w:ascii="Courier New" w:eastAsia="Times New Roman" w:hAnsi="Courier New" w:cs="Courier New"/>
          <w:sz w:val="20"/>
          <w:szCs w:val="20"/>
          <w:lang w:val="pt-BR" w:eastAsia="pt-BR"/>
        </w:rPr>
        <w:t>}</w:t>
      </w:r>
    </w:p>
    <w:p w:rsidR="00CA65D1" w:rsidRDefault="00CA65D1" w:rsidP="00CA65D1">
      <w:pPr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</w:p>
    <w:p w:rsidR="00717980" w:rsidRPr="00D76337" w:rsidRDefault="00717980" w:rsidP="00717980">
      <w:pPr>
        <w:pStyle w:val="Heading3"/>
        <w:rPr>
          <w:lang w:val="pt-BR"/>
        </w:rPr>
      </w:pPr>
      <w:r w:rsidRPr="00D76337">
        <w:rPr>
          <w:lang w:val="pt-BR"/>
        </w:rPr>
        <w:lastRenderedPageBreak/>
        <w:t>Resposta:</w:t>
      </w:r>
    </w:p>
    <w:p w:rsidR="00717980" w:rsidRPr="00D76337" w:rsidRDefault="00717980" w:rsidP="00264598">
      <w:pPr>
        <w:spacing w:before="100" w:beforeAutospacing="1" w:after="100" w:afterAutospacing="1" w:line="240" w:lineRule="auto"/>
        <w:rPr>
          <w:lang w:val="pt-BR"/>
        </w:rPr>
      </w:pPr>
      <w:r w:rsidRPr="00D76337">
        <w:rPr>
          <w:rStyle w:val="Strong"/>
          <w:lang w:val="pt-BR"/>
        </w:rPr>
        <w:t>200 OK</w:t>
      </w:r>
      <w:r w:rsidRPr="00D76337">
        <w:rPr>
          <w:lang w:val="pt-BR"/>
        </w:rPr>
        <w:t>: Login bem-sucedido</w:t>
      </w:r>
    </w:p>
    <w:p w:rsidR="00CA65D1" w:rsidRDefault="00DA312E" w:rsidP="00DA312E">
      <w:pPr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DA312E">
        <w:rPr>
          <w:rFonts w:ascii="Courier New" w:eastAsia="Times New Roman" w:hAnsi="Courier New" w:cs="Courier New"/>
          <w:sz w:val="20"/>
          <w:szCs w:val="20"/>
          <w:lang w:val="pt-BR" w:eastAsia="pt-BR"/>
        </w:rPr>
        <w:t>{</w:t>
      </w:r>
      <w:r w:rsidR="00E9628B">
        <w:rPr>
          <w:rFonts w:ascii="Courier New" w:eastAsia="Times New Roman" w:hAnsi="Courier New" w:cs="Courier New"/>
          <w:sz w:val="20"/>
          <w:szCs w:val="20"/>
          <w:lang w:val="pt-BR" w:eastAsia="pt-BR"/>
        </w:rPr>
        <w:br/>
        <w:t xml:space="preserve"> </w:t>
      </w:r>
      <w:r w:rsidRPr="00DA312E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"status": true,  </w:t>
      </w:r>
      <w:r w:rsidR="00E9628B">
        <w:rPr>
          <w:rFonts w:ascii="Courier New" w:eastAsia="Times New Roman" w:hAnsi="Courier New" w:cs="Courier New"/>
          <w:sz w:val="20"/>
          <w:szCs w:val="20"/>
          <w:lang w:val="pt-BR" w:eastAsia="pt-BR"/>
        </w:rPr>
        <w:br/>
        <w:t xml:space="preserve"> </w:t>
      </w:r>
      <w:r w:rsidRPr="00DA312E">
        <w:rPr>
          <w:rFonts w:ascii="Courier New" w:eastAsia="Times New Roman" w:hAnsi="Courier New" w:cs="Courier New"/>
          <w:sz w:val="20"/>
          <w:szCs w:val="20"/>
          <w:lang w:val="pt-BR" w:eastAsia="pt-BR"/>
        </w:rPr>
        <w:t>"aut": valor_autorizacao</w:t>
      </w:r>
      <w:r w:rsidR="00E9628B">
        <w:rPr>
          <w:rFonts w:ascii="Courier New" w:eastAsia="Times New Roman" w:hAnsi="Courier New" w:cs="Courier New"/>
          <w:sz w:val="20"/>
          <w:szCs w:val="20"/>
          <w:lang w:val="pt-BR" w:eastAsia="pt-BR"/>
        </w:rPr>
        <w:br/>
      </w:r>
      <w:r w:rsidRPr="00DA312E">
        <w:rPr>
          <w:rFonts w:ascii="Courier New" w:eastAsia="Times New Roman" w:hAnsi="Courier New" w:cs="Courier New"/>
          <w:sz w:val="20"/>
          <w:szCs w:val="20"/>
          <w:lang w:val="pt-BR" w:eastAsia="pt-BR"/>
        </w:rPr>
        <w:t>}</w:t>
      </w:r>
    </w:p>
    <w:p w:rsidR="00DA312E" w:rsidRDefault="00DA312E" w:rsidP="00DA312E">
      <w:pPr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</w:p>
    <w:p w:rsidR="00DA312E" w:rsidRPr="00423C8B" w:rsidRDefault="00DA312E" w:rsidP="00DA312E">
      <w:r w:rsidRPr="00423C8B">
        <w:rPr>
          <w:rStyle w:val="Strong"/>
        </w:rPr>
        <w:t>401 Unauthorized</w:t>
      </w:r>
      <w:r w:rsidRPr="00423C8B">
        <w:t xml:space="preserve">: Login </w:t>
      </w:r>
      <w:proofErr w:type="spellStart"/>
      <w:r w:rsidRPr="00423C8B">
        <w:t>inválido</w:t>
      </w:r>
      <w:proofErr w:type="spellEnd"/>
    </w:p>
    <w:p w:rsidR="00264598" w:rsidRPr="00423C8B" w:rsidRDefault="00264598" w:rsidP="00264598">
      <w:r w:rsidRPr="00423C8B">
        <w:t>{</w:t>
      </w:r>
      <w:r w:rsidR="00E9628B" w:rsidRPr="00423C8B">
        <w:br/>
      </w:r>
      <w:proofErr w:type="gramStart"/>
      <w:r w:rsidRPr="00423C8B">
        <w:t xml:space="preserve"> </w:t>
      </w:r>
      <w:proofErr w:type="gramEnd"/>
      <w:r w:rsidRPr="00423C8B">
        <w:t xml:space="preserve"> "status": false,</w:t>
      </w:r>
      <w:r w:rsidR="00E9628B" w:rsidRPr="00423C8B">
        <w:br/>
      </w:r>
      <w:r w:rsidRPr="00423C8B">
        <w:t xml:space="preserve">  "</w:t>
      </w:r>
      <w:proofErr w:type="spellStart"/>
      <w:r w:rsidRPr="00423C8B">
        <w:t>aut</w:t>
      </w:r>
      <w:proofErr w:type="spellEnd"/>
      <w:r w:rsidRPr="00423C8B">
        <w:t>": 0</w:t>
      </w:r>
      <w:r w:rsidR="00E9628B" w:rsidRPr="00423C8B">
        <w:br/>
      </w:r>
      <w:r w:rsidRPr="00423C8B">
        <w:t>}</w:t>
      </w:r>
    </w:p>
    <w:p w:rsidR="00264598" w:rsidRPr="00423C8B" w:rsidRDefault="00264598" w:rsidP="00264598"/>
    <w:p w:rsidR="00264598" w:rsidRDefault="00264598" w:rsidP="00264598">
      <w:pPr>
        <w:rPr>
          <w:lang w:val="pt-BR"/>
        </w:rPr>
      </w:pPr>
      <w:r w:rsidRPr="00264598">
        <w:rPr>
          <w:rStyle w:val="Strong"/>
          <w:lang w:val="pt-BR"/>
        </w:rPr>
        <w:t>400 Bad Request</w:t>
      </w:r>
      <w:r w:rsidRPr="00264598">
        <w:rPr>
          <w:lang w:val="pt-BR"/>
        </w:rPr>
        <w:t>: Parâmetros inválidos ou faltantes</w:t>
      </w:r>
    </w:p>
    <w:p w:rsidR="00ED0845" w:rsidRDefault="00264598" w:rsidP="00264598">
      <w:pPr>
        <w:rPr>
          <w:lang w:val="pt-BR"/>
        </w:rPr>
      </w:pPr>
      <w:r w:rsidRPr="00264598">
        <w:rPr>
          <w:lang w:val="pt-BR"/>
        </w:rPr>
        <w:t>{</w:t>
      </w:r>
      <w:r w:rsidR="009B5978">
        <w:rPr>
          <w:lang w:val="pt-BR"/>
        </w:rPr>
        <w:br/>
      </w:r>
      <w:r w:rsidRPr="00264598">
        <w:rPr>
          <w:lang w:val="pt-BR"/>
        </w:rPr>
        <w:t xml:space="preserve">  "status": false,</w:t>
      </w:r>
      <w:r w:rsidR="009B5978">
        <w:rPr>
          <w:lang w:val="pt-BR"/>
        </w:rPr>
        <w:br/>
        <w:t xml:space="preserve">  "aut": 0</w:t>
      </w:r>
      <w:r w:rsidR="009B5978">
        <w:rPr>
          <w:lang w:val="pt-BR"/>
        </w:rPr>
        <w:br/>
      </w:r>
      <w:r w:rsidRPr="00264598">
        <w:rPr>
          <w:lang w:val="pt-BR"/>
        </w:rPr>
        <w:t>}</w:t>
      </w:r>
    </w:p>
    <w:p w:rsidR="006F0B15" w:rsidRPr="006F0B15" w:rsidRDefault="006F0B15" w:rsidP="006F0B15">
      <w:pPr>
        <w:pStyle w:val="Heading2"/>
        <w:rPr>
          <w:lang w:val="pt-BR"/>
        </w:rPr>
      </w:pPr>
      <w:r w:rsidRPr="006F0B15">
        <w:rPr>
          <w:lang w:val="pt-BR"/>
        </w:rPr>
        <w:t xml:space="preserve">2. </w:t>
      </w:r>
      <w:r w:rsidRPr="006F0B15">
        <w:rPr>
          <w:rStyle w:val="Strong"/>
          <w:b/>
          <w:bCs/>
          <w:lang w:val="pt-BR"/>
        </w:rPr>
        <w:t>Cadastro de Usuário</w:t>
      </w:r>
    </w:p>
    <w:p w:rsidR="006F0B15" w:rsidRPr="006F0B15" w:rsidRDefault="006F0B15" w:rsidP="006F0B15">
      <w:pPr>
        <w:pStyle w:val="Heading3"/>
        <w:rPr>
          <w:lang w:val="pt-BR"/>
        </w:rPr>
      </w:pPr>
      <w:r w:rsidRPr="006F0B15">
        <w:rPr>
          <w:lang w:val="pt-BR"/>
        </w:rPr>
        <w:t xml:space="preserve">Rota: </w:t>
      </w:r>
      <w:r w:rsidRPr="006F0B15">
        <w:rPr>
          <w:rStyle w:val="HTMLCode"/>
          <w:rFonts w:eastAsiaTheme="majorEastAsia"/>
          <w:lang w:val="pt-BR"/>
        </w:rPr>
        <w:t>/api/cadastro_usuario</w:t>
      </w:r>
    </w:p>
    <w:p w:rsidR="006F0B15" w:rsidRPr="009B5978" w:rsidRDefault="006F0B15" w:rsidP="006F0B1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t-BR"/>
        </w:rPr>
      </w:pPr>
      <w:r w:rsidRPr="009B5978">
        <w:rPr>
          <w:rStyle w:val="Strong"/>
          <w:lang w:val="pt-BR"/>
        </w:rPr>
        <w:t>Método HTTP</w:t>
      </w:r>
      <w:r w:rsidRPr="009B5978">
        <w:rPr>
          <w:lang w:val="pt-BR"/>
        </w:rPr>
        <w:t xml:space="preserve">: </w:t>
      </w:r>
      <w:r w:rsidRPr="009B5978">
        <w:rPr>
          <w:rStyle w:val="HTMLCode"/>
          <w:rFonts w:eastAsiaTheme="minorEastAsia"/>
          <w:lang w:val="pt-BR"/>
        </w:rPr>
        <w:t>POST</w:t>
      </w:r>
    </w:p>
    <w:p w:rsidR="006F0B15" w:rsidRPr="006F0B15" w:rsidRDefault="006F0B15" w:rsidP="006F0B1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pt-BR"/>
        </w:rPr>
      </w:pPr>
      <w:r w:rsidRPr="006F0B15">
        <w:rPr>
          <w:rStyle w:val="Strong"/>
          <w:lang w:val="pt-BR"/>
        </w:rPr>
        <w:t>Descrição</w:t>
      </w:r>
      <w:r w:rsidRPr="006F0B15">
        <w:rPr>
          <w:lang w:val="pt-BR"/>
        </w:rPr>
        <w:t>: Cadastra um novo usuário no sistema. Apenas usuários com autorização 5 podem realizar essa operação.</w:t>
      </w:r>
    </w:p>
    <w:p w:rsidR="006F0B15" w:rsidRDefault="006F0B15" w:rsidP="006F0B15">
      <w:pPr>
        <w:pStyle w:val="Heading3"/>
        <w:rPr>
          <w:lang w:val="pt-BR"/>
        </w:rPr>
      </w:pPr>
    </w:p>
    <w:p w:rsidR="006F0B15" w:rsidRDefault="006F0B15" w:rsidP="006F0B15">
      <w:pPr>
        <w:pStyle w:val="Heading3"/>
        <w:rPr>
          <w:lang w:val="pt-BR"/>
        </w:rPr>
      </w:pPr>
    </w:p>
    <w:p w:rsidR="006F0B15" w:rsidRPr="006F0B15" w:rsidRDefault="006F0B15" w:rsidP="006F0B15">
      <w:pPr>
        <w:pStyle w:val="Heading3"/>
        <w:rPr>
          <w:lang w:val="pt-BR"/>
        </w:rPr>
      </w:pPr>
      <w:r w:rsidRPr="006F0B15">
        <w:rPr>
          <w:lang w:val="pt-BR"/>
        </w:rPr>
        <w:t>Requisição:</w:t>
      </w:r>
    </w:p>
    <w:p w:rsidR="006F0B15" w:rsidRPr="006F0B15" w:rsidRDefault="006F0B15" w:rsidP="006F0B15">
      <w:pPr>
        <w:rPr>
          <w:lang w:val="pt-BR"/>
        </w:rPr>
      </w:pPr>
      <w:r w:rsidRPr="006F0B15">
        <w:rPr>
          <w:lang w:val="pt-BR"/>
        </w:rPr>
        <w:t>{</w:t>
      </w:r>
    </w:p>
    <w:p w:rsidR="006F0B15" w:rsidRPr="006F0B15" w:rsidRDefault="006F0B15" w:rsidP="006F0B15">
      <w:pPr>
        <w:rPr>
          <w:lang w:val="pt-BR"/>
        </w:rPr>
      </w:pPr>
      <w:r w:rsidRPr="006F0B15">
        <w:rPr>
          <w:lang w:val="pt-BR"/>
        </w:rPr>
        <w:t xml:space="preserve">  "aut_usuario": 5,</w:t>
      </w:r>
      <w:r w:rsidR="00F64696">
        <w:rPr>
          <w:lang w:val="pt-BR"/>
        </w:rPr>
        <w:br/>
      </w:r>
      <w:r w:rsidRPr="006F0B15">
        <w:rPr>
          <w:lang w:val="pt-BR"/>
        </w:rPr>
        <w:t xml:space="preserve">  "usuario": "novo_usuario",</w:t>
      </w:r>
      <w:r w:rsidR="00F64696">
        <w:rPr>
          <w:lang w:val="pt-BR"/>
        </w:rPr>
        <w:br/>
      </w:r>
      <w:r w:rsidRPr="006F0B15">
        <w:rPr>
          <w:lang w:val="pt-BR"/>
        </w:rPr>
        <w:t xml:space="preserve">  "senha": "nova_senha",</w:t>
      </w:r>
      <w:r w:rsidR="00F64696">
        <w:rPr>
          <w:lang w:val="pt-BR"/>
        </w:rPr>
        <w:br/>
      </w:r>
      <w:r w:rsidR="001A2A52">
        <w:rPr>
          <w:lang w:val="pt-BR"/>
        </w:rPr>
        <w:t xml:space="preserve">  "aut": 1 </w:t>
      </w:r>
    </w:p>
    <w:p w:rsidR="006F0B15" w:rsidRDefault="006F0B15" w:rsidP="006F0B15">
      <w:pPr>
        <w:rPr>
          <w:lang w:val="pt-BR"/>
        </w:rPr>
      </w:pPr>
      <w:r w:rsidRPr="006F0B15">
        <w:rPr>
          <w:lang w:val="pt-BR"/>
        </w:rPr>
        <w:t>}</w:t>
      </w:r>
    </w:p>
    <w:p w:rsidR="006F0B15" w:rsidRDefault="001A2A52" w:rsidP="006F0B15">
      <w:pPr>
        <w:rPr>
          <w:lang w:val="pt-BR"/>
        </w:rPr>
      </w:pPr>
      <w:r>
        <w:rPr>
          <w:lang w:val="pt-BR"/>
        </w:rPr>
        <w:lastRenderedPageBreak/>
        <w:t xml:space="preserve">OBS: </w:t>
      </w:r>
      <w:r w:rsidR="00E5634F">
        <w:rPr>
          <w:lang w:val="pt-BR"/>
        </w:rPr>
        <w:br/>
      </w:r>
      <w:r w:rsidR="00E5634F" w:rsidRPr="006F0B15">
        <w:rPr>
          <w:lang w:val="pt-BR"/>
        </w:rPr>
        <w:t xml:space="preserve"> "aut_usuario": 5,</w:t>
      </w:r>
      <w:r w:rsidR="00E5634F">
        <w:rPr>
          <w:lang w:val="pt-BR"/>
        </w:rPr>
        <w:t xml:space="preserve"> &lt;-&gt; Tem que vim do usuario logado</w:t>
      </w:r>
      <w:r w:rsidR="00E5634F">
        <w:rPr>
          <w:lang w:val="pt-BR"/>
        </w:rPr>
        <w:br/>
        <w:t>"aut": 1 &lt;-&gt; Define se e master ou basico na autenticação</w:t>
      </w:r>
      <w:r w:rsidR="00E5634F">
        <w:rPr>
          <w:lang w:val="pt-BR"/>
        </w:rPr>
        <w:br/>
      </w:r>
      <w:r w:rsidR="00E5634F">
        <w:rPr>
          <w:lang w:val="pt-BR"/>
        </w:rPr>
        <w:br/>
      </w:r>
      <w:r w:rsidR="008B586E">
        <w:rPr>
          <w:lang w:val="pt-BR"/>
        </w:rPr>
        <w:t>Se aut = 1: siginifica que o usuario tera apenas permissoes simples</w:t>
      </w:r>
      <w:r w:rsidR="008B586E">
        <w:rPr>
          <w:lang w:val="pt-BR"/>
        </w:rPr>
        <w:br/>
        <w:t>Se aut =</w:t>
      </w:r>
      <w:r w:rsidR="00D012F6">
        <w:rPr>
          <w:lang w:val="pt-BR"/>
        </w:rPr>
        <w:t xml:space="preserve"> 5</w:t>
      </w:r>
      <w:r w:rsidR="008B586E">
        <w:rPr>
          <w:lang w:val="pt-BR"/>
        </w:rPr>
        <w:t xml:space="preserve"> siginifica que o usuario tera apenas permissoes </w:t>
      </w:r>
      <w:r w:rsidR="00D012F6">
        <w:rPr>
          <w:lang w:val="pt-BR"/>
        </w:rPr>
        <w:t>de admininistrador</w:t>
      </w:r>
    </w:p>
    <w:p w:rsidR="00703C65" w:rsidRDefault="00703C65" w:rsidP="006F0B15">
      <w:pPr>
        <w:rPr>
          <w:lang w:val="pt-BR"/>
        </w:rPr>
      </w:pPr>
      <w:r>
        <w:rPr>
          <w:lang w:val="pt-BR"/>
        </w:rPr>
        <w:t xml:space="preserve">Para cadastro de usuario e preciso ser aut 5 , no codigo em python ele limita a  função </w:t>
      </w:r>
      <w:r>
        <w:rPr>
          <w:lang w:val="pt-BR"/>
        </w:rPr>
        <w:br/>
      </w:r>
      <w:r>
        <w:rPr>
          <w:noProof/>
          <w:lang w:val="pt-BR" w:eastAsia="pt-BR"/>
        </w:rPr>
        <w:drawing>
          <wp:inline distT="0" distB="0" distL="0" distR="0" wp14:anchorId="3089C250" wp14:editId="0FC8323E">
            <wp:extent cx="5486400" cy="217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78" w:rsidRPr="00423C8B" w:rsidRDefault="00906878" w:rsidP="00906878">
      <w:pPr>
        <w:pStyle w:val="Heading3"/>
        <w:rPr>
          <w:lang w:val="pt-BR"/>
        </w:rPr>
      </w:pPr>
    </w:p>
    <w:p w:rsidR="00ED0845" w:rsidRDefault="00ED0845" w:rsidP="00906878">
      <w:pPr>
        <w:pStyle w:val="Heading3"/>
        <w:rPr>
          <w:lang w:val="pt-BR"/>
        </w:rPr>
      </w:pPr>
    </w:p>
    <w:p w:rsidR="00906878" w:rsidRPr="00906878" w:rsidRDefault="00906878" w:rsidP="00906878">
      <w:pPr>
        <w:pStyle w:val="Heading3"/>
        <w:rPr>
          <w:lang w:val="pt-BR"/>
        </w:rPr>
      </w:pPr>
      <w:r w:rsidRPr="00906878">
        <w:rPr>
          <w:lang w:val="pt-BR"/>
        </w:rPr>
        <w:t>Resposta:</w:t>
      </w:r>
    </w:p>
    <w:p w:rsidR="00906878" w:rsidRDefault="00906878" w:rsidP="00906878">
      <w:pPr>
        <w:spacing w:before="100" w:beforeAutospacing="1" w:after="100" w:afterAutospacing="1" w:line="240" w:lineRule="auto"/>
        <w:rPr>
          <w:lang w:val="pt-BR"/>
        </w:rPr>
      </w:pPr>
      <w:r w:rsidRPr="00906878">
        <w:rPr>
          <w:rStyle w:val="Strong"/>
          <w:lang w:val="pt-BR"/>
        </w:rPr>
        <w:t>201 Created</w:t>
      </w:r>
      <w:r w:rsidRPr="00906878">
        <w:rPr>
          <w:lang w:val="pt-BR"/>
        </w:rPr>
        <w:t>: Usuário cadastrado com sucesso</w:t>
      </w:r>
      <w:r w:rsidRPr="00906878">
        <w:rPr>
          <w:lang w:val="pt-BR"/>
        </w:rPr>
        <w:br/>
        <w:t>{</w:t>
      </w:r>
      <w:r w:rsidR="00E9628B">
        <w:rPr>
          <w:lang w:val="pt-BR"/>
        </w:rPr>
        <w:br/>
      </w:r>
      <w:r>
        <w:rPr>
          <w:lang w:val="pt-BR"/>
        </w:rPr>
        <w:t xml:space="preserve"> </w:t>
      </w:r>
      <w:r w:rsidRPr="00906878">
        <w:rPr>
          <w:lang w:val="pt-BR"/>
        </w:rPr>
        <w:t xml:space="preserve"> "status": true</w:t>
      </w:r>
      <w:r w:rsidR="00E9628B">
        <w:rPr>
          <w:lang w:val="pt-BR"/>
        </w:rPr>
        <w:br/>
      </w:r>
      <w:r w:rsidRPr="00906878">
        <w:rPr>
          <w:lang w:val="pt-BR"/>
        </w:rPr>
        <w:t>}</w:t>
      </w:r>
    </w:p>
    <w:p w:rsidR="00906878" w:rsidRDefault="00906878" w:rsidP="00906878">
      <w:pPr>
        <w:spacing w:before="100" w:beforeAutospacing="1" w:after="100" w:afterAutospacing="1" w:line="240" w:lineRule="auto"/>
        <w:rPr>
          <w:lang w:val="pt-BR"/>
        </w:rPr>
      </w:pPr>
    </w:p>
    <w:p w:rsidR="00906878" w:rsidRDefault="00906878" w:rsidP="00906878">
      <w:pPr>
        <w:spacing w:before="100" w:beforeAutospacing="1" w:after="100" w:afterAutospacing="1" w:line="240" w:lineRule="auto"/>
        <w:rPr>
          <w:lang w:val="pt-BR"/>
        </w:rPr>
      </w:pPr>
    </w:p>
    <w:p w:rsidR="00906878" w:rsidRDefault="00906878" w:rsidP="00906878">
      <w:pPr>
        <w:spacing w:before="100" w:beforeAutospacing="1" w:after="100" w:afterAutospacing="1" w:line="240" w:lineRule="auto"/>
        <w:rPr>
          <w:lang w:val="pt-BR"/>
        </w:rPr>
      </w:pPr>
      <w:r w:rsidRPr="00906878">
        <w:rPr>
          <w:rStyle w:val="Strong"/>
          <w:lang w:val="pt-BR"/>
        </w:rPr>
        <w:t>403 Forbidden</w:t>
      </w:r>
      <w:r w:rsidRPr="00906878">
        <w:rPr>
          <w:lang w:val="pt-BR"/>
        </w:rPr>
        <w:t>: Permissão negada</w:t>
      </w:r>
    </w:p>
    <w:p w:rsidR="00906878" w:rsidRDefault="00906878" w:rsidP="00906878">
      <w:pPr>
        <w:spacing w:before="100" w:beforeAutospacing="1" w:after="100" w:afterAutospacing="1" w:line="240" w:lineRule="auto"/>
        <w:rPr>
          <w:lang w:val="pt-BR"/>
        </w:rPr>
      </w:pPr>
      <w:r w:rsidRPr="00906878">
        <w:rPr>
          <w:lang w:val="pt-BR"/>
        </w:rPr>
        <w:t>{</w:t>
      </w:r>
      <w:r w:rsidR="003B6102">
        <w:rPr>
          <w:lang w:val="pt-BR"/>
        </w:rPr>
        <w:br/>
      </w:r>
      <w:r w:rsidRPr="00906878">
        <w:rPr>
          <w:lang w:val="pt-BR"/>
        </w:rPr>
        <w:t xml:space="preserve">  "status": false,</w:t>
      </w:r>
      <w:r w:rsidR="003B6102">
        <w:rPr>
          <w:lang w:val="pt-BR"/>
        </w:rPr>
        <w:br/>
      </w:r>
      <w:r w:rsidRPr="00906878">
        <w:rPr>
          <w:lang w:val="pt-BR"/>
        </w:rPr>
        <w:t xml:space="preserve">  "message": "Permissão negada"</w:t>
      </w:r>
      <w:r w:rsidR="003B6102">
        <w:rPr>
          <w:lang w:val="pt-BR"/>
        </w:rPr>
        <w:br/>
      </w:r>
      <w:r w:rsidRPr="00906878">
        <w:rPr>
          <w:lang w:val="pt-BR"/>
        </w:rPr>
        <w:t>}</w:t>
      </w:r>
    </w:p>
    <w:p w:rsidR="003B6102" w:rsidRDefault="003B6102" w:rsidP="00906878">
      <w:pPr>
        <w:spacing w:before="100" w:beforeAutospacing="1" w:after="100" w:afterAutospacing="1" w:line="240" w:lineRule="auto"/>
        <w:rPr>
          <w:lang w:val="pt-BR"/>
        </w:rPr>
      </w:pPr>
    </w:p>
    <w:p w:rsidR="003B6102" w:rsidRPr="00906878" w:rsidRDefault="003B6102" w:rsidP="00906878">
      <w:pPr>
        <w:spacing w:before="100" w:beforeAutospacing="1" w:after="100" w:afterAutospacing="1" w:line="240" w:lineRule="auto"/>
        <w:rPr>
          <w:lang w:val="pt-BR"/>
        </w:rPr>
      </w:pPr>
    </w:p>
    <w:p w:rsidR="006F0B15" w:rsidRDefault="00ED0845" w:rsidP="00ED0845">
      <w:pPr>
        <w:rPr>
          <w:lang w:val="pt-BR"/>
        </w:rPr>
      </w:pPr>
      <w:r w:rsidRPr="00ED0845">
        <w:rPr>
          <w:rStyle w:val="Strong"/>
          <w:lang w:val="pt-BR"/>
        </w:rPr>
        <w:lastRenderedPageBreak/>
        <w:t>403 Forbidden</w:t>
      </w:r>
      <w:r w:rsidRPr="00ED0845">
        <w:rPr>
          <w:lang w:val="pt-BR"/>
        </w:rPr>
        <w:t>: Permissão negada</w:t>
      </w:r>
      <w:r w:rsidRPr="00ED0845">
        <w:rPr>
          <w:lang w:val="pt-BR"/>
        </w:rPr>
        <w:br/>
        <w:t>{</w:t>
      </w:r>
      <w:r w:rsidR="003B6102">
        <w:rPr>
          <w:lang w:val="pt-BR"/>
        </w:rPr>
        <w:br/>
      </w:r>
      <w:r w:rsidRPr="00ED0845">
        <w:rPr>
          <w:lang w:val="pt-BR"/>
        </w:rPr>
        <w:t xml:space="preserve">  "status": false,</w:t>
      </w:r>
      <w:r w:rsidR="003B6102">
        <w:rPr>
          <w:lang w:val="pt-BR"/>
        </w:rPr>
        <w:br/>
      </w:r>
      <w:r w:rsidRPr="00ED0845">
        <w:rPr>
          <w:lang w:val="pt-BR"/>
        </w:rPr>
        <w:t xml:space="preserve">  "message": "Permissão negada"</w:t>
      </w:r>
      <w:r w:rsidR="003B6102">
        <w:rPr>
          <w:lang w:val="pt-BR"/>
        </w:rPr>
        <w:br/>
      </w:r>
      <w:r w:rsidRPr="00ED0845">
        <w:rPr>
          <w:lang w:val="pt-BR"/>
        </w:rPr>
        <w:t>}</w:t>
      </w:r>
    </w:p>
    <w:p w:rsidR="00ED0845" w:rsidRDefault="00ED0845" w:rsidP="00ED0845">
      <w:pPr>
        <w:rPr>
          <w:lang w:val="pt-BR"/>
        </w:rPr>
      </w:pPr>
      <w:r w:rsidRPr="00ED0845">
        <w:rPr>
          <w:rStyle w:val="Strong"/>
          <w:lang w:val="pt-BR"/>
        </w:rPr>
        <w:t>400 Bad Request</w:t>
      </w:r>
      <w:r w:rsidRPr="00ED0845">
        <w:rPr>
          <w:lang w:val="pt-BR"/>
        </w:rPr>
        <w:t>: Falta de parâmetros obrigatórios</w:t>
      </w:r>
    </w:p>
    <w:p w:rsidR="002D67D6" w:rsidRPr="002D67D6" w:rsidRDefault="00490475" w:rsidP="00E9628B">
      <w:pPr>
        <w:rPr>
          <w:lang w:val="pt-BR"/>
        </w:rPr>
      </w:pPr>
      <w:r w:rsidRPr="00490475">
        <w:rPr>
          <w:lang w:val="pt-BR"/>
        </w:rPr>
        <w:t>{</w:t>
      </w:r>
      <w:r w:rsidR="003B6102">
        <w:rPr>
          <w:lang w:val="pt-BR"/>
        </w:rPr>
        <w:br/>
      </w:r>
      <w:r w:rsidRPr="00490475">
        <w:rPr>
          <w:lang w:val="pt-BR"/>
        </w:rPr>
        <w:t xml:space="preserve">  "status": false, </w:t>
      </w:r>
      <w:r w:rsidR="003B6102">
        <w:rPr>
          <w:lang w:val="pt-BR"/>
        </w:rPr>
        <w:br/>
      </w:r>
      <w:r w:rsidRPr="00490475">
        <w:rPr>
          <w:lang w:val="pt-BR"/>
        </w:rPr>
        <w:t xml:space="preserve"> "message": "Todos os campos são obrigatórios"</w:t>
      </w:r>
      <w:r w:rsidR="003B6102">
        <w:rPr>
          <w:lang w:val="pt-BR"/>
        </w:rPr>
        <w:br/>
      </w:r>
      <w:r w:rsidR="00E9628B">
        <w:rPr>
          <w:lang w:val="pt-BR"/>
        </w:rPr>
        <w:t>}</w:t>
      </w:r>
      <w:r w:rsidR="00E9628B">
        <w:rPr>
          <w:lang w:val="pt-BR"/>
        </w:rPr>
        <w:br/>
      </w:r>
      <w:r w:rsidR="00E9628B">
        <w:rPr>
          <w:lang w:val="pt-BR"/>
        </w:rPr>
        <w:br/>
      </w:r>
      <w:r w:rsidR="00E9628B">
        <w:rPr>
          <w:lang w:val="pt-BR"/>
        </w:rPr>
        <w:br/>
      </w:r>
      <w:r w:rsidR="00327FFD" w:rsidRPr="00327FFD">
        <w:rPr>
          <w:lang w:val="pt-BR"/>
        </w:rPr>
        <w:t xml:space="preserve">3. </w:t>
      </w:r>
      <w:proofErr w:type="spellStart"/>
      <w:r w:rsidR="00327FFD">
        <w:rPr>
          <w:rStyle w:val="Strong"/>
        </w:rPr>
        <w:t>Atualização</w:t>
      </w:r>
      <w:proofErr w:type="spellEnd"/>
      <w:r w:rsidR="00327FFD">
        <w:rPr>
          <w:rStyle w:val="Strong"/>
        </w:rPr>
        <w:t xml:space="preserve"> de </w:t>
      </w:r>
      <w:proofErr w:type="spellStart"/>
      <w:r w:rsidR="00327FFD">
        <w:rPr>
          <w:rStyle w:val="Strong"/>
        </w:rPr>
        <w:t>Usuário</w:t>
      </w:r>
      <w:proofErr w:type="spellEnd"/>
    </w:p>
    <w:p w:rsidR="002D67D6" w:rsidRPr="002D67D6" w:rsidRDefault="002D67D6" w:rsidP="002D67D6">
      <w:pPr>
        <w:pStyle w:val="Heading3"/>
        <w:rPr>
          <w:lang w:val="pt-BR"/>
        </w:rPr>
      </w:pPr>
      <w:r w:rsidRPr="002D67D6">
        <w:rPr>
          <w:lang w:val="pt-BR"/>
        </w:rPr>
        <w:t xml:space="preserve">Rota: </w:t>
      </w:r>
      <w:r w:rsidRPr="002D67D6">
        <w:rPr>
          <w:rStyle w:val="HTMLCode"/>
          <w:rFonts w:eastAsiaTheme="majorEastAsia"/>
          <w:lang w:val="pt-BR"/>
        </w:rPr>
        <w:t>/api/update_usuario</w:t>
      </w:r>
    </w:p>
    <w:p w:rsidR="002D67D6" w:rsidRPr="00E9628B" w:rsidRDefault="002D67D6" w:rsidP="002D67D6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pt-BR"/>
        </w:rPr>
      </w:pPr>
      <w:r w:rsidRPr="00E9628B">
        <w:rPr>
          <w:rStyle w:val="Strong"/>
          <w:lang w:val="pt-BR"/>
        </w:rPr>
        <w:t>Método HTTP</w:t>
      </w:r>
      <w:r w:rsidRPr="00E9628B">
        <w:rPr>
          <w:lang w:val="pt-BR"/>
        </w:rPr>
        <w:t xml:space="preserve">: </w:t>
      </w:r>
      <w:r w:rsidRPr="00E9628B">
        <w:rPr>
          <w:rStyle w:val="HTMLCode"/>
          <w:rFonts w:eastAsiaTheme="minorEastAsia"/>
          <w:lang w:val="pt-BR"/>
        </w:rPr>
        <w:t>PUT</w:t>
      </w:r>
    </w:p>
    <w:p w:rsidR="00E9628B" w:rsidRPr="003B6102" w:rsidRDefault="002D67D6" w:rsidP="002D67D6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pt-BR"/>
        </w:rPr>
      </w:pPr>
      <w:r w:rsidRPr="002D67D6">
        <w:rPr>
          <w:rStyle w:val="Strong"/>
          <w:lang w:val="pt-BR"/>
        </w:rPr>
        <w:t>Descrição</w:t>
      </w:r>
      <w:r w:rsidRPr="002D67D6">
        <w:rPr>
          <w:lang w:val="pt-BR"/>
        </w:rPr>
        <w:t>: Atualiza as informações de um usuário existente.</w:t>
      </w:r>
    </w:p>
    <w:p w:rsidR="002D67D6" w:rsidRPr="002D67D6" w:rsidRDefault="002D67D6" w:rsidP="002D67D6">
      <w:pPr>
        <w:pStyle w:val="Heading3"/>
        <w:rPr>
          <w:lang w:val="pt-BR"/>
        </w:rPr>
      </w:pPr>
      <w:r w:rsidRPr="002D67D6">
        <w:rPr>
          <w:lang w:val="pt-BR"/>
        </w:rPr>
        <w:t>Requisição:</w:t>
      </w:r>
    </w:p>
    <w:p w:rsidR="003B6102" w:rsidRDefault="002D67D6" w:rsidP="00965411">
      <w:pPr>
        <w:rPr>
          <w:lang w:val="pt-BR"/>
        </w:rPr>
      </w:pPr>
      <w:r w:rsidRPr="002D67D6">
        <w:rPr>
          <w:lang w:val="pt-BR"/>
        </w:rPr>
        <w:t>{</w:t>
      </w:r>
      <w:r w:rsidR="003B6102">
        <w:rPr>
          <w:lang w:val="pt-BR"/>
        </w:rPr>
        <w:br/>
      </w:r>
      <w:r w:rsidRPr="002D67D6">
        <w:rPr>
          <w:lang w:val="pt-BR"/>
        </w:rPr>
        <w:t xml:space="preserve">  "cod": 1,</w:t>
      </w:r>
      <w:r w:rsidR="00EC0E2E">
        <w:rPr>
          <w:lang w:val="pt-BR"/>
        </w:rPr>
        <w:br/>
      </w:r>
      <w:r w:rsidRPr="002D67D6">
        <w:rPr>
          <w:lang w:val="pt-BR"/>
        </w:rPr>
        <w:t xml:space="preserve">  "usuario": "usuario_atualizado",</w:t>
      </w:r>
      <w:r w:rsidR="003B6102">
        <w:rPr>
          <w:lang w:val="pt-BR"/>
        </w:rPr>
        <w:br/>
      </w:r>
      <w:r w:rsidRPr="002D67D6">
        <w:rPr>
          <w:lang w:val="pt-BR"/>
        </w:rPr>
        <w:t xml:space="preserve">  "senha": "senha_atualizada",</w:t>
      </w:r>
      <w:r w:rsidR="003B6102">
        <w:rPr>
          <w:lang w:val="pt-BR"/>
        </w:rPr>
        <w:br/>
      </w:r>
      <w:r w:rsidRPr="002D67D6">
        <w:rPr>
          <w:lang w:val="pt-BR"/>
        </w:rPr>
        <w:t xml:space="preserve">  "aut": 3</w:t>
      </w:r>
      <w:r w:rsidR="003B6102">
        <w:rPr>
          <w:lang w:val="pt-BR"/>
        </w:rPr>
        <w:br/>
      </w:r>
      <w:r w:rsidRPr="002D67D6">
        <w:rPr>
          <w:lang w:val="pt-BR"/>
        </w:rPr>
        <w:t>}</w:t>
      </w:r>
      <w:r w:rsidR="00965411">
        <w:rPr>
          <w:lang w:val="pt-BR"/>
        </w:rPr>
        <w:br/>
      </w:r>
    </w:p>
    <w:p w:rsidR="00965411" w:rsidRDefault="00965411" w:rsidP="00965411">
      <w:pPr>
        <w:rPr>
          <w:lang w:val="pt-BR"/>
        </w:rPr>
      </w:pPr>
      <w:r>
        <w:rPr>
          <w:lang w:val="pt-BR"/>
        </w:rPr>
        <w:t xml:space="preserve">OBS: </w:t>
      </w:r>
      <w:r w:rsidRPr="002D67D6">
        <w:rPr>
          <w:lang w:val="pt-BR"/>
        </w:rPr>
        <w:t xml:space="preserve">  </w:t>
      </w:r>
      <w:r w:rsidR="00156DF2">
        <w:rPr>
          <w:lang w:val="pt-BR"/>
        </w:rPr>
        <w:br/>
      </w:r>
      <w:r w:rsidRPr="002D67D6">
        <w:rPr>
          <w:lang w:val="pt-BR"/>
        </w:rPr>
        <w:t>"cod": 1,</w:t>
      </w:r>
      <w:r>
        <w:rPr>
          <w:lang w:val="pt-BR"/>
        </w:rPr>
        <w:t xml:space="preserve"> &lt;-&gt; Codigo do usuario a ser feito o update no banco </w:t>
      </w:r>
      <w:r w:rsidR="00AB0602">
        <w:rPr>
          <w:lang w:val="pt-BR"/>
        </w:rPr>
        <w:br/>
        <w:t>usar a api “</w:t>
      </w:r>
      <w:r w:rsidR="00AB0602" w:rsidRPr="00AB0602">
        <w:rPr>
          <w:lang w:val="pt-BR"/>
        </w:rPr>
        <w:t>/api/consulta_usuarios</w:t>
      </w:r>
      <w:r w:rsidR="00AB0602">
        <w:rPr>
          <w:lang w:val="pt-BR"/>
        </w:rPr>
        <w:t>” para ver o codigo do cliente</w:t>
      </w:r>
    </w:p>
    <w:p w:rsidR="00AB0602" w:rsidRDefault="00AB0602" w:rsidP="00965411">
      <w:pPr>
        <w:rPr>
          <w:lang w:val="pt-BR"/>
        </w:rPr>
      </w:pPr>
    </w:p>
    <w:p w:rsidR="00435BBD" w:rsidRPr="00435BBD" w:rsidRDefault="00435BBD" w:rsidP="00435BBD">
      <w:pPr>
        <w:pStyle w:val="Heading3"/>
        <w:rPr>
          <w:lang w:val="pt-BR"/>
        </w:rPr>
      </w:pPr>
      <w:r w:rsidRPr="00435BBD">
        <w:rPr>
          <w:lang w:val="pt-BR"/>
        </w:rPr>
        <w:t>Resposta:</w:t>
      </w:r>
    </w:p>
    <w:p w:rsidR="00435BBD" w:rsidRDefault="00435BBD" w:rsidP="00435BBD">
      <w:pPr>
        <w:spacing w:before="100" w:beforeAutospacing="1" w:after="100" w:afterAutospacing="1" w:line="240" w:lineRule="auto"/>
        <w:rPr>
          <w:lang w:val="pt-BR"/>
        </w:rPr>
      </w:pPr>
      <w:r w:rsidRPr="00435BBD">
        <w:rPr>
          <w:rStyle w:val="Strong"/>
          <w:lang w:val="pt-BR"/>
        </w:rPr>
        <w:t>200 OK</w:t>
      </w:r>
      <w:r w:rsidRPr="00435BBD">
        <w:rPr>
          <w:lang w:val="pt-BR"/>
        </w:rPr>
        <w:t>: Usuário atualizado com sucesso</w:t>
      </w:r>
      <w:r w:rsidRPr="00435BBD">
        <w:rPr>
          <w:lang w:val="pt-BR"/>
        </w:rPr>
        <w:br/>
        <w:t xml:space="preserve">{ </w:t>
      </w:r>
      <w:r>
        <w:rPr>
          <w:lang w:val="pt-BR"/>
        </w:rPr>
        <w:br/>
      </w:r>
      <w:r w:rsidRPr="00435BBD">
        <w:rPr>
          <w:lang w:val="pt-BR"/>
        </w:rPr>
        <w:t xml:space="preserve"> "status": true,</w:t>
      </w:r>
      <w:r>
        <w:rPr>
          <w:lang w:val="pt-BR"/>
        </w:rPr>
        <w:br/>
      </w:r>
      <w:r w:rsidRPr="00435BBD">
        <w:rPr>
          <w:lang w:val="pt-BR"/>
        </w:rPr>
        <w:t xml:space="preserve">  "message": "Usuário atualizado com sucesso"</w:t>
      </w:r>
      <w:r>
        <w:rPr>
          <w:lang w:val="pt-BR"/>
        </w:rPr>
        <w:br/>
      </w:r>
      <w:r w:rsidRPr="00435BBD">
        <w:rPr>
          <w:lang w:val="pt-BR"/>
        </w:rPr>
        <w:t>}</w:t>
      </w:r>
    </w:p>
    <w:p w:rsidR="00435BBD" w:rsidRDefault="00435BBD" w:rsidP="00435BBD">
      <w:pPr>
        <w:spacing w:before="100" w:beforeAutospacing="1" w:after="100" w:afterAutospacing="1" w:line="240" w:lineRule="auto"/>
        <w:rPr>
          <w:lang w:val="pt-BR"/>
        </w:rPr>
      </w:pPr>
    </w:p>
    <w:p w:rsidR="00435BBD" w:rsidRPr="00435BBD" w:rsidRDefault="00297621" w:rsidP="00297621">
      <w:pPr>
        <w:spacing w:before="100" w:beforeAutospacing="1" w:after="100" w:afterAutospacing="1" w:line="240" w:lineRule="auto"/>
        <w:rPr>
          <w:lang w:val="pt-BR"/>
        </w:rPr>
      </w:pPr>
      <w:r w:rsidRPr="00297621">
        <w:rPr>
          <w:rStyle w:val="Strong"/>
          <w:lang w:val="pt-BR"/>
        </w:rPr>
        <w:lastRenderedPageBreak/>
        <w:t>404 Not Found</w:t>
      </w:r>
      <w:r w:rsidRPr="00297621">
        <w:rPr>
          <w:lang w:val="pt-BR"/>
        </w:rPr>
        <w:t>: Usuário não encontrado</w:t>
      </w:r>
      <w:r w:rsidRPr="00297621">
        <w:rPr>
          <w:lang w:val="pt-BR"/>
        </w:rPr>
        <w:br/>
        <w:t>{</w:t>
      </w:r>
      <w:r>
        <w:rPr>
          <w:lang w:val="pt-BR"/>
        </w:rPr>
        <w:br/>
      </w:r>
      <w:r w:rsidRPr="00297621">
        <w:rPr>
          <w:lang w:val="pt-BR"/>
        </w:rPr>
        <w:t xml:space="preserve">  "status": false,</w:t>
      </w:r>
      <w:r>
        <w:rPr>
          <w:lang w:val="pt-BR"/>
        </w:rPr>
        <w:br/>
      </w:r>
      <w:r w:rsidRPr="00297621">
        <w:rPr>
          <w:lang w:val="pt-BR"/>
        </w:rPr>
        <w:t xml:space="preserve">  "message": "Usuário não encontrado"</w:t>
      </w:r>
      <w:r>
        <w:rPr>
          <w:lang w:val="pt-BR"/>
        </w:rPr>
        <w:br/>
      </w:r>
      <w:r w:rsidRPr="00297621">
        <w:rPr>
          <w:lang w:val="pt-BR"/>
        </w:rPr>
        <w:t>}</w:t>
      </w:r>
    </w:p>
    <w:p w:rsidR="00AB0602" w:rsidRPr="007A0522" w:rsidRDefault="007A0522" w:rsidP="007A0522">
      <w:pPr>
        <w:rPr>
          <w:lang w:val="pt-BR"/>
        </w:rPr>
      </w:pPr>
      <w:r w:rsidRPr="007A0522">
        <w:rPr>
          <w:rStyle w:val="Strong"/>
          <w:lang w:val="pt-BR"/>
        </w:rPr>
        <w:t>400 Bad Request</w:t>
      </w:r>
      <w:r w:rsidRPr="007A0522">
        <w:rPr>
          <w:lang w:val="pt-BR"/>
        </w:rPr>
        <w:t>: Parâmetros inválidos ou faltantes</w:t>
      </w:r>
      <w:r>
        <w:rPr>
          <w:lang w:val="pt-BR"/>
        </w:rPr>
        <w:br/>
      </w:r>
      <w:r w:rsidRPr="007A0522">
        <w:rPr>
          <w:lang w:val="pt-BR"/>
        </w:rPr>
        <w:t>{</w:t>
      </w:r>
      <w:r>
        <w:rPr>
          <w:lang w:val="pt-BR"/>
        </w:rPr>
        <w:br/>
      </w:r>
      <w:r w:rsidRPr="007A0522">
        <w:rPr>
          <w:lang w:val="pt-BR"/>
        </w:rPr>
        <w:t xml:space="preserve">  "status": false,</w:t>
      </w:r>
      <w:r>
        <w:rPr>
          <w:lang w:val="pt-BR"/>
        </w:rPr>
        <w:br/>
      </w:r>
      <w:r w:rsidRPr="007A0522">
        <w:rPr>
          <w:lang w:val="pt-BR"/>
        </w:rPr>
        <w:t xml:space="preserve">  "message": "Todos os campos são obrigatórios"</w:t>
      </w:r>
      <w:r>
        <w:rPr>
          <w:lang w:val="pt-BR"/>
        </w:rPr>
        <w:br/>
      </w:r>
      <w:r w:rsidRPr="007A0522">
        <w:rPr>
          <w:lang w:val="pt-BR"/>
        </w:rPr>
        <w:t>}</w:t>
      </w:r>
    </w:p>
    <w:p w:rsidR="00327FFD" w:rsidRPr="00327FFD" w:rsidRDefault="00327FFD" w:rsidP="00327FFD">
      <w:pPr>
        <w:pStyle w:val="Heading2"/>
        <w:rPr>
          <w:lang w:val="pt-BR"/>
        </w:rPr>
      </w:pPr>
      <w:r w:rsidRPr="00327FFD">
        <w:rPr>
          <w:lang w:val="pt-BR"/>
        </w:rPr>
        <w:t xml:space="preserve">4. </w:t>
      </w:r>
      <w:r w:rsidRPr="00327FFD">
        <w:rPr>
          <w:rStyle w:val="Strong"/>
          <w:b/>
          <w:bCs/>
          <w:lang w:val="pt-BR"/>
        </w:rPr>
        <w:t>Consulta de Usuários</w:t>
      </w:r>
    </w:p>
    <w:p w:rsidR="00327FFD" w:rsidRPr="00327FFD" w:rsidRDefault="00327FFD" w:rsidP="00327FFD">
      <w:pPr>
        <w:pStyle w:val="Heading3"/>
        <w:rPr>
          <w:lang w:val="pt-BR"/>
        </w:rPr>
      </w:pPr>
      <w:r w:rsidRPr="00327FFD">
        <w:rPr>
          <w:lang w:val="pt-BR"/>
        </w:rPr>
        <w:t xml:space="preserve">Rota: </w:t>
      </w:r>
      <w:r w:rsidRPr="00327FFD">
        <w:rPr>
          <w:rStyle w:val="HTMLCode"/>
          <w:rFonts w:eastAsiaTheme="majorEastAsia"/>
          <w:lang w:val="pt-BR"/>
        </w:rPr>
        <w:t>/api/consulta_usuarios</w:t>
      </w:r>
    </w:p>
    <w:p w:rsidR="00327FFD" w:rsidRDefault="00327FFD" w:rsidP="00327FFD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Método</w:t>
      </w:r>
      <w:proofErr w:type="spellEnd"/>
      <w:r>
        <w:rPr>
          <w:rStyle w:val="Strong"/>
        </w:rPr>
        <w:t xml:space="preserve"> HTTP</w:t>
      </w:r>
      <w:r>
        <w:t xml:space="preserve">: </w:t>
      </w:r>
      <w:r>
        <w:rPr>
          <w:rStyle w:val="HTMLCode"/>
          <w:rFonts w:eastAsiaTheme="minorEastAsia"/>
        </w:rPr>
        <w:t>GET</w:t>
      </w:r>
    </w:p>
    <w:p w:rsidR="00327FFD" w:rsidRPr="00327FFD" w:rsidRDefault="00327FFD" w:rsidP="00327FFD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pt-BR"/>
        </w:rPr>
      </w:pPr>
      <w:r w:rsidRPr="00327FFD">
        <w:rPr>
          <w:rStyle w:val="Strong"/>
          <w:lang w:val="pt-BR"/>
        </w:rPr>
        <w:t>Descrição</w:t>
      </w:r>
      <w:r w:rsidRPr="00327FFD">
        <w:rPr>
          <w:lang w:val="pt-BR"/>
        </w:rPr>
        <w:t>: Consulta todos os usuários cadastrados. Apenas usuários com autorização 5 podem realizar essa operação.</w:t>
      </w:r>
    </w:p>
    <w:p w:rsidR="00327FFD" w:rsidRDefault="00327FFD" w:rsidP="00327FFD">
      <w:pPr>
        <w:pStyle w:val="Heading3"/>
      </w:pPr>
      <w:proofErr w:type="spellStart"/>
      <w:r>
        <w:t>Parâmetro</w:t>
      </w:r>
      <w:proofErr w:type="spellEnd"/>
      <w:r>
        <w:t xml:space="preserve"> de URL:</w:t>
      </w:r>
    </w:p>
    <w:p w:rsidR="00327FFD" w:rsidRPr="00327FFD" w:rsidRDefault="00327FFD" w:rsidP="00A67F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pt-BR"/>
        </w:rPr>
      </w:pPr>
      <w:r w:rsidRPr="00327FFD">
        <w:rPr>
          <w:rStyle w:val="Strong"/>
          <w:lang w:val="pt-BR"/>
        </w:rPr>
        <w:t>aut_usuario</w:t>
      </w:r>
      <w:r w:rsidRPr="00327FFD">
        <w:rPr>
          <w:lang w:val="pt-BR"/>
        </w:rPr>
        <w:t>: O nível de autorização do usuário que faz a requisição.</w:t>
      </w:r>
      <w:r w:rsidR="00A67F28">
        <w:rPr>
          <w:lang w:val="pt-BR"/>
        </w:rPr>
        <w:br/>
        <w:t xml:space="preserve">Exemplo: </w:t>
      </w:r>
      <w:r w:rsidR="00A67F28" w:rsidRPr="00A67F28">
        <w:rPr>
          <w:lang w:val="pt-BR"/>
        </w:rPr>
        <w:t>/api/consulta_usuarios?aut_usuario=5</w:t>
      </w:r>
      <w:r w:rsidR="00A67F28">
        <w:rPr>
          <w:lang w:val="pt-BR"/>
        </w:rPr>
        <w:t xml:space="preserve"> </w:t>
      </w:r>
    </w:p>
    <w:p w:rsidR="00327FFD" w:rsidRPr="00826994" w:rsidRDefault="00327FFD" w:rsidP="00327FFD">
      <w:pPr>
        <w:pStyle w:val="Heading3"/>
        <w:rPr>
          <w:lang w:val="pt-BR"/>
        </w:rPr>
      </w:pPr>
      <w:r w:rsidRPr="00826994">
        <w:rPr>
          <w:lang w:val="pt-BR"/>
        </w:rPr>
        <w:t>Resposta:</w:t>
      </w:r>
    </w:p>
    <w:p w:rsidR="000D231D" w:rsidRDefault="00327FFD" w:rsidP="000D231D">
      <w:pPr>
        <w:spacing w:before="100" w:beforeAutospacing="1" w:after="100" w:afterAutospacing="1" w:line="240" w:lineRule="auto"/>
        <w:rPr>
          <w:lang w:val="pt-BR"/>
        </w:rPr>
      </w:pPr>
      <w:r w:rsidRPr="00327FFD">
        <w:rPr>
          <w:rStyle w:val="Strong"/>
          <w:lang w:val="pt-BR"/>
        </w:rPr>
        <w:t>200 OK</w:t>
      </w:r>
      <w:r w:rsidRPr="00327FFD">
        <w:rPr>
          <w:lang w:val="pt-BR"/>
        </w:rPr>
        <w:t>: Lista de todos os usuários</w:t>
      </w:r>
      <w:r w:rsidR="00FB625E">
        <w:rPr>
          <w:lang w:val="pt-BR"/>
        </w:rPr>
        <w:br/>
      </w:r>
      <w:r w:rsidR="00FB625E" w:rsidRPr="00FB625E">
        <w:rPr>
          <w:lang w:val="pt-BR"/>
        </w:rPr>
        <w:t>[  {</w:t>
      </w:r>
      <w:r w:rsidR="00FB625E">
        <w:rPr>
          <w:lang w:val="pt-BR"/>
        </w:rPr>
        <w:br/>
      </w:r>
      <w:r w:rsidR="00FB625E" w:rsidRPr="00FB625E">
        <w:rPr>
          <w:lang w:val="pt-BR"/>
        </w:rPr>
        <w:t xml:space="preserve">    "cod": 1,</w:t>
      </w:r>
      <w:r w:rsidR="00FB625E">
        <w:rPr>
          <w:lang w:val="pt-BR"/>
        </w:rPr>
        <w:br/>
      </w:r>
      <w:r w:rsidR="00FB625E" w:rsidRPr="00FB625E">
        <w:rPr>
          <w:lang w:val="pt-BR"/>
        </w:rPr>
        <w:t xml:space="preserve">    "usuario": "usuario1",</w:t>
      </w:r>
      <w:r w:rsidR="00FB625E">
        <w:rPr>
          <w:lang w:val="pt-BR"/>
        </w:rPr>
        <w:br/>
      </w:r>
      <w:r w:rsidR="00FB625E" w:rsidRPr="00FB625E">
        <w:rPr>
          <w:lang w:val="pt-BR"/>
        </w:rPr>
        <w:t xml:space="preserve">    "senha": "senha1", </w:t>
      </w:r>
      <w:r w:rsidR="00FB625E">
        <w:rPr>
          <w:lang w:val="pt-BR"/>
        </w:rPr>
        <w:br/>
      </w:r>
      <w:r w:rsidR="00FB625E" w:rsidRPr="00FB625E">
        <w:rPr>
          <w:lang w:val="pt-BR"/>
        </w:rPr>
        <w:t xml:space="preserve">   "aut": 5</w:t>
      </w:r>
      <w:r w:rsidR="00FB625E">
        <w:rPr>
          <w:lang w:val="pt-BR"/>
        </w:rPr>
        <w:br/>
      </w:r>
      <w:r w:rsidR="00FB625E" w:rsidRPr="00FB625E">
        <w:rPr>
          <w:lang w:val="pt-BR"/>
        </w:rPr>
        <w:t xml:space="preserve">  }, {</w:t>
      </w:r>
      <w:r w:rsidR="00FB625E">
        <w:rPr>
          <w:lang w:val="pt-BR"/>
        </w:rPr>
        <w:br/>
      </w:r>
      <w:r w:rsidR="00FB625E" w:rsidRPr="00FB625E">
        <w:rPr>
          <w:lang w:val="pt-BR"/>
        </w:rPr>
        <w:t xml:space="preserve">    "cod": 2,</w:t>
      </w:r>
      <w:r w:rsidR="00FB625E">
        <w:rPr>
          <w:lang w:val="pt-BR"/>
        </w:rPr>
        <w:br/>
      </w:r>
      <w:r w:rsidR="00FB625E" w:rsidRPr="00FB625E">
        <w:rPr>
          <w:lang w:val="pt-BR"/>
        </w:rPr>
        <w:t xml:space="preserve">    "usuario": "usuario2",</w:t>
      </w:r>
      <w:r w:rsidR="00FB625E">
        <w:rPr>
          <w:lang w:val="pt-BR"/>
        </w:rPr>
        <w:br/>
      </w:r>
      <w:r w:rsidR="00FB625E" w:rsidRPr="00FB625E">
        <w:rPr>
          <w:lang w:val="pt-BR"/>
        </w:rPr>
        <w:t xml:space="preserve">    "senha": "senha2",</w:t>
      </w:r>
      <w:r w:rsidR="00FB625E">
        <w:rPr>
          <w:lang w:val="pt-BR"/>
        </w:rPr>
        <w:br/>
      </w:r>
      <w:r w:rsidR="00FB625E" w:rsidRPr="00FB625E">
        <w:rPr>
          <w:lang w:val="pt-BR"/>
        </w:rPr>
        <w:t xml:space="preserve">    "aut": 3  </w:t>
      </w:r>
      <w:r w:rsidR="00FB625E">
        <w:rPr>
          <w:lang w:val="pt-BR"/>
        </w:rPr>
        <w:br/>
      </w:r>
      <w:r w:rsidR="00FB625E" w:rsidRPr="00FB625E">
        <w:rPr>
          <w:lang w:val="pt-BR"/>
        </w:rPr>
        <w:t>}]</w:t>
      </w:r>
      <w:r w:rsidR="000D231D">
        <w:rPr>
          <w:lang w:val="pt-BR"/>
        </w:rPr>
        <w:br/>
      </w:r>
      <w:r w:rsidR="000D231D">
        <w:rPr>
          <w:lang w:val="pt-BR"/>
        </w:rPr>
        <w:br/>
      </w:r>
      <w:r w:rsidR="000D231D" w:rsidRPr="000D231D">
        <w:rPr>
          <w:rStyle w:val="Strong"/>
          <w:lang w:val="pt-BR"/>
        </w:rPr>
        <w:t>403 Forbidden</w:t>
      </w:r>
      <w:r w:rsidR="000D231D" w:rsidRPr="000D231D">
        <w:rPr>
          <w:lang w:val="pt-BR"/>
        </w:rPr>
        <w:t>: Permissão negada</w:t>
      </w:r>
      <w:r w:rsidR="000D231D">
        <w:rPr>
          <w:lang w:val="pt-BR"/>
        </w:rPr>
        <w:br/>
      </w:r>
      <w:r w:rsidR="000D231D" w:rsidRPr="000D231D">
        <w:rPr>
          <w:lang w:val="pt-BR"/>
        </w:rPr>
        <w:t>{</w:t>
      </w:r>
      <w:r w:rsidR="000D231D">
        <w:rPr>
          <w:lang w:val="pt-BR"/>
        </w:rPr>
        <w:br/>
      </w:r>
      <w:r w:rsidR="000D231D" w:rsidRPr="000D231D">
        <w:rPr>
          <w:lang w:val="pt-BR"/>
        </w:rPr>
        <w:t xml:space="preserve">  "status": false,</w:t>
      </w:r>
      <w:r w:rsidR="000D231D">
        <w:rPr>
          <w:lang w:val="pt-BR"/>
        </w:rPr>
        <w:br/>
      </w:r>
      <w:r w:rsidR="000D231D" w:rsidRPr="000D231D">
        <w:rPr>
          <w:lang w:val="pt-BR"/>
        </w:rPr>
        <w:t xml:space="preserve">  "message": "Permissão negada"</w:t>
      </w:r>
      <w:r w:rsidR="000D231D">
        <w:rPr>
          <w:lang w:val="pt-BR"/>
        </w:rPr>
        <w:br/>
      </w:r>
      <w:r w:rsidR="000D231D" w:rsidRPr="000D231D">
        <w:rPr>
          <w:lang w:val="pt-BR"/>
        </w:rPr>
        <w:t>}</w:t>
      </w:r>
    </w:p>
    <w:p w:rsidR="00723018" w:rsidRDefault="00723018" w:rsidP="000D231D">
      <w:pPr>
        <w:spacing w:before="100" w:beforeAutospacing="1" w:after="100" w:afterAutospacing="1" w:line="240" w:lineRule="auto"/>
        <w:rPr>
          <w:lang w:val="pt-BR"/>
        </w:rPr>
      </w:pPr>
    </w:p>
    <w:p w:rsidR="00723018" w:rsidRPr="00723018" w:rsidRDefault="00723018" w:rsidP="00723018">
      <w:pPr>
        <w:pStyle w:val="Heading2"/>
        <w:rPr>
          <w:lang w:val="pt-BR"/>
        </w:rPr>
      </w:pPr>
      <w:r w:rsidRPr="00723018">
        <w:rPr>
          <w:lang w:val="pt-BR"/>
        </w:rPr>
        <w:lastRenderedPageBreak/>
        <w:t xml:space="preserve">5. </w:t>
      </w:r>
      <w:r w:rsidRPr="00723018">
        <w:rPr>
          <w:rStyle w:val="Strong"/>
          <w:b/>
          <w:bCs/>
          <w:lang w:val="pt-BR"/>
        </w:rPr>
        <w:t>Cadastro de Armazenamento</w:t>
      </w:r>
    </w:p>
    <w:p w:rsidR="00723018" w:rsidRPr="00723018" w:rsidRDefault="00723018" w:rsidP="00723018">
      <w:pPr>
        <w:pStyle w:val="Heading3"/>
        <w:rPr>
          <w:lang w:val="pt-BR"/>
        </w:rPr>
      </w:pPr>
      <w:r w:rsidRPr="00723018">
        <w:rPr>
          <w:lang w:val="pt-BR"/>
        </w:rPr>
        <w:t xml:space="preserve">Rota: </w:t>
      </w:r>
      <w:r w:rsidRPr="00723018">
        <w:rPr>
          <w:rStyle w:val="HTMLCode"/>
          <w:rFonts w:eastAsiaTheme="majorEastAsia"/>
          <w:lang w:val="pt-BR"/>
        </w:rPr>
        <w:t>/api/cadastro_armazenamento</w:t>
      </w:r>
    </w:p>
    <w:p w:rsidR="00723018" w:rsidRDefault="00723018" w:rsidP="00723018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Método</w:t>
      </w:r>
      <w:proofErr w:type="spellEnd"/>
      <w:r>
        <w:rPr>
          <w:rStyle w:val="Strong"/>
        </w:rPr>
        <w:t xml:space="preserve"> HTTP</w:t>
      </w:r>
      <w:r>
        <w:t xml:space="preserve">: </w:t>
      </w:r>
      <w:r>
        <w:rPr>
          <w:rStyle w:val="HTMLCode"/>
          <w:rFonts w:eastAsiaTheme="minorEastAsia"/>
        </w:rPr>
        <w:t>POST</w:t>
      </w:r>
    </w:p>
    <w:p w:rsidR="00723018" w:rsidRPr="00723018" w:rsidRDefault="00723018" w:rsidP="0072301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pt-BR"/>
        </w:rPr>
      </w:pPr>
      <w:r w:rsidRPr="00723018">
        <w:rPr>
          <w:rStyle w:val="Strong"/>
          <w:lang w:val="pt-BR"/>
        </w:rPr>
        <w:t>Descrição</w:t>
      </w:r>
      <w:r w:rsidRPr="00723018">
        <w:rPr>
          <w:lang w:val="pt-BR"/>
        </w:rPr>
        <w:t>: Cadastra um novo local de armazenamento.</w:t>
      </w:r>
    </w:p>
    <w:p w:rsidR="00723018" w:rsidRPr="001A0FE4" w:rsidRDefault="00723018" w:rsidP="00723018">
      <w:pPr>
        <w:pStyle w:val="Heading3"/>
        <w:rPr>
          <w:lang w:val="pt-BR"/>
        </w:rPr>
      </w:pPr>
      <w:r w:rsidRPr="001A0FE4">
        <w:rPr>
          <w:lang w:val="pt-BR"/>
        </w:rPr>
        <w:t>Requisição:</w:t>
      </w:r>
    </w:p>
    <w:p w:rsidR="00723018" w:rsidRDefault="001A0FE4" w:rsidP="001A0FE4">
      <w:pPr>
        <w:spacing w:before="100" w:beforeAutospacing="1" w:after="100" w:afterAutospacing="1" w:line="240" w:lineRule="auto"/>
        <w:rPr>
          <w:lang w:val="pt-BR"/>
        </w:rPr>
      </w:pPr>
      <w:r w:rsidRPr="001A0FE4">
        <w:rPr>
          <w:lang w:val="pt-BR"/>
        </w:rPr>
        <w:t>{</w:t>
      </w:r>
      <w:r>
        <w:rPr>
          <w:lang w:val="pt-BR"/>
        </w:rPr>
        <w:br/>
      </w:r>
      <w:r w:rsidRPr="001A0FE4">
        <w:rPr>
          <w:lang w:val="pt-BR"/>
        </w:rPr>
        <w:t xml:space="preserve">  "desc_local": "Novo Local"</w:t>
      </w:r>
      <w:r>
        <w:rPr>
          <w:lang w:val="pt-BR"/>
        </w:rPr>
        <w:br/>
      </w:r>
      <w:r w:rsidRPr="001A0FE4">
        <w:rPr>
          <w:lang w:val="pt-BR"/>
        </w:rPr>
        <w:t>}</w:t>
      </w:r>
    </w:p>
    <w:p w:rsidR="001F6FC0" w:rsidRPr="001F6FC0" w:rsidRDefault="001F6FC0" w:rsidP="001F6FC0">
      <w:pPr>
        <w:pStyle w:val="Heading3"/>
        <w:rPr>
          <w:lang w:val="pt-BR"/>
        </w:rPr>
      </w:pPr>
      <w:r w:rsidRPr="001F6FC0">
        <w:rPr>
          <w:lang w:val="pt-BR"/>
        </w:rPr>
        <w:t>Resposta:</w:t>
      </w:r>
    </w:p>
    <w:p w:rsidR="001F6FC0" w:rsidRDefault="001F6FC0" w:rsidP="001F6FC0">
      <w:pPr>
        <w:spacing w:before="100" w:beforeAutospacing="1" w:after="100" w:afterAutospacing="1" w:line="240" w:lineRule="auto"/>
        <w:rPr>
          <w:lang w:val="pt-BR"/>
        </w:rPr>
      </w:pPr>
      <w:r w:rsidRPr="001F6FC0">
        <w:rPr>
          <w:rStyle w:val="Strong"/>
          <w:lang w:val="pt-BR"/>
        </w:rPr>
        <w:t>201 Created</w:t>
      </w:r>
      <w:r w:rsidRPr="001F6FC0">
        <w:rPr>
          <w:lang w:val="pt-BR"/>
        </w:rPr>
        <w:t>: Armazenamento cadastrado com sucesso</w:t>
      </w:r>
      <w:r w:rsidRPr="001F6FC0">
        <w:rPr>
          <w:lang w:val="pt-BR"/>
        </w:rPr>
        <w:br/>
        <w:t>{</w:t>
      </w:r>
      <w:r>
        <w:rPr>
          <w:lang w:val="pt-BR"/>
        </w:rPr>
        <w:br/>
      </w:r>
      <w:r w:rsidRPr="001F6FC0">
        <w:rPr>
          <w:lang w:val="pt-BR"/>
        </w:rPr>
        <w:t xml:space="preserve">  "status": true</w:t>
      </w:r>
      <w:r>
        <w:rPr>
          <w:lang w:val="pt-BR"/>
        </w:rPr>
        <w:br/>
      </w:r>
      <w:r w:rsidRPr="001F6FC0">
        <w:rPr>
          <w:lang w:val="pt-BR"/>
        </w:rPr>
        <w:t>}</w:t>
      </w:r>
    </w:p>
    <w:p w:rsidR="001F6FC0" w:rsidRPr="001F6FC0" w:rsidRDefault="001F6FC0" w:rsidP="001F6FC0">
      <w:pPr>
        <w:spacing w:before="100" w:beforeAutospacing="1" w:after="100" w:afterAutospacing="1" w:line="240" w:lineRule="auto"/>
        <w:rPr>
          <w:lang w:val="pt-BR"/>
        </w:rPr>
      </w:pPr>
      <w:r w:rsidRPr="001F6FC0">
        <w:rPr>
          <w:rStyle w:val="Strong"/>
          <w:lang w:val="pt-BR"/>
        </w:rPr>
        <w:t>400 Bad Request</w:t>
      </w:r>
      <w:r w:rsidRPr="001F6FC0">
        <w:rPr>
          <w:lang w:val="pt-BR"/>
        </w:rPr>
        <w:t>: Parâmetro obrigatório faltante</w:t>
      </w:r>
      <w:r w:rsidRPr="001F6FC0">
        <w:rPr>
          <w:lang w:val="pt-BR"/>
        </w:rPr>
        <w:br/>
        <w:t>{</w:t>
      </w:r>
      <w:r>
        <w:rPr>
          <w:lang w:val="pt-BR"/>
        </w:rPr>
        <w:br/>
      </w:r>
      <w:r w:rsidRPr="001F6FC0">
        <w:rPr>
          <w:lang w:val="pt-BR"/>
        </w:rPr>
        <w:t xml:space="preserve">  "status": false</w:t>
      </w:r>
      <w:r>
        <w:rPr>
          <w:lang w:val="pt-BR"/>
        </w:rPr>
        <w:br/>
      </w:r>
      <w:r w:rsidRPr="001F6FC0">
        <w:rPr>
          <w:lang w:val="pt-BR"/>
        </w:rPr>
        <w:t>}</w:t>
      </w:r>
    </w:p>
    <w:p w:rsidR="001F6FC0" w:rsidRPr="001F6FC0" w:rsidRDefault="001F6FC0" w:rsidP="001F6FC0">
      <w:pPr>
        <w:pStyle w:val="Heading2"/>
        <w:rPr>
          <w:lang w:val="pt-BR"/>
        </w:rPr>
      </w:pPr>
      <w:r w:rsidRPr="001F6FC0">
        <w:rPr>
          <w:lang w:val="pt-BR"/>
        </w:rPr>
        <w:t xml:space="preserve">6. </w:t>
      </w:r>
      <w:r w:rsidRPr="001F6FC0">
        <w:rPr>
          <w:rStyle w:val="Strong"/>
          <w:b/>
          <w:bCs/>
          <w:lang w:val="pt-BR"/>
        </w:rPr>
        <w:t>Consulta de Armazenamento</w:t>
      </w:r>
    </w:p>
    <w:p w:rsidR="001F6FC0" w:rsidRPr="001F6FC0" w:rsidRDefault="001F6FC0" w:rsidP="001F6FC0">
      <w:pPr>
        <w:pStyle w:val="Heading3"/>
        <w:rPr>
          <w:lang w:val="pt-BR"/>
        </w:rPr>
      </w:pPr>
      <w:r w:rsidRPr="001F6FC0">
        <w:rPr>
          <w:lang w:val="pt-BR"/>
        </w:rPr>
        <w:t xml:space="preserve">Rota: </w:t>
      </w:r>
      <w:r w:rsidRPr="001F6FC0">
        <w:rPr>
          <w:rStyle w:val="HTMLCode"/>
          <w:rFonts w:eastAsiaTheme="majorEastAsia"/>
          <w:lang w:val="pt-BR"/>
        </w:rPr>
        <w:t>/api/consulta_armazenamento</w:t>
      </w:r>
    </w:p>
    <w:p w:rsidR="001F6FC0" w:rsidRDefault="001F6FC0" w:rsidP="001F6FC0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Método</w:t>
      </w:r>
      <w:proofErr w:type="spellEnd"/>
      <w:r>
        <w:rPr>
          <w:rStyle w:val="Strong"/>
        </w:rPr>
        <w:t xml:space="preserve"> HTTP</w:t>
      </w:r>
      <w:r>
        <w:t xml:space="preserve">: </w:t>
      </w:r>
      <w:r>
        <w:rPr>
          <w:rStyle w:val="HTMLCode"/>
          <w:rFonts w:eastAsiaTheme="minorEastAsia"/>
        </w:rPr>
        <w:t>GET</w:t>
      </w:r>
    </w:p>
    <w:p w:rsidR="001F6FC0" w:rsidRPr="001F6FC0" w:rsidRDefault="001F6FC0" w:rsidP="001F6FC0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pt-BR"/>
        </w:rPr>
      </w:pPr>
      <w:r w:rsidRPr="001F6FC0">
        <w:rPr>
          <w:rStyle w:val="Strong"/>
          <w:lang w:val="pt-BR"/>
        </w:rPr>
        <w:t>Descrição</w:t>
      </w:r>
      <w:r w:rsidRPr="001F6FC0">
        <w:rPr>
          <w:lang w:val="pt-BR"/>
        </w:rPr>
        <w:t>: Consulta todos os locais de armazenamento cadastrados.</w:t>
      </w:r>
    </w:p>
    <w:p w:rsidR="001F6FC0" w:rsidRPr="00010CEF" w:rsidRDefault="001F6FC0" w:rsidP="001F6FC0">
      <w:pPr>
        <w:pStyle w:val="Heading3"/>
        <w:rPr>
          <w:lang w:val="pt-BR"/>
        </w:rPr>
      </w:pPr>
      <w:r w:rsidRPr="00010CEF">
        <w:rPr>
          <w:lang w:val="pt-BR"/>
        </w:rPr>
        <w:t>Resposta:</w:t>
      </w:r>
    </w:p>
    <w:p w:rsidR="0017477E" w:rsidRDefault="001F6FC0" w:rsidP="0017477E">
      <w:pPr>
        <w:spacing w:before="100" w:beforeAutospacing="1" w:after="100" w:afterAutospacing="1" w:line="240" w:lineRule="auto"/>
        <w:rPr>
          <w:lang w:val="pt-BR"/>
        </w:rPr>
      </w:pPr>
      <w:r w:rsidRPr="001F6FC0">
        <w:rPr>
          <w:rStyle w:val="Strong"/>
          <w:lang w:val="pt-BR"/>
        </w:rPr>
        <w:t>200 OK</w:t>
      </w:r>
      <w:r w:rsidRPr="001F6FC0">
        <w:rPr>
          <w:lang w:val="pt-BR"/>
        </w:rPr>
        <w:t>: Lista de todos os locais de armazenamento</w:t>
      </w:r>
      <w:r w:rsidR="00010CEF">
        <w:rPr>
          <w:lang w:val="pt-BR"/>
        </w:rPr>
        <w:br/>
      </w:r>
      <w:r w:rsidR="00010CEF" w:rsidRPr="00010CEF">
        <w:rPr>
          <w:lang w:val="pt-BR"/>
        </w:rPr>
        <w:t>[  {</w:t>
      </w:r>
      <w:r w:rsidR="00010CEF" w:rsidRPr="00010CEF">
        <w:rPr>
          <w:lang w:val="pt-BR"/>
        </w:rPr>
        <w:br/>
        <w:t xml:space="preserve">    "cod": 1,</w:t>
      </w:r>
      <w:r w:rsidR="00010CEF">
        <w:rPr>
          <w:lang w:val="pt-BR"/>
        </w:rPr>
        <w:br/>
      </w:r>
      <w:r w:rsidR="00010CEF" w:rsidRPr="00010CEF">
        <w:rPr>
          <w:lang w:val="pt-BR"/>
        </w:rPr>
        <w:t xml:space="preserve">    "desc_local": "Local 1"</w:t>
      </w:r>
      <w:r w:rsidR="00010CEF">
        <w:rPr>
          <w:lang w:val="pt-BR"/>
        </w:rPr>
        <w:br/>
      </w:r>
      <w:r w:rsidR="00010CEF" w:rsidRPr="00010CEF">
        <w:rPr>
          <w:lang w:val="pt-BR"/>
        </w:rPr>
        <w:t xml:space="preserve">  },  {</w:t>
      </w:r>
      <w:r w:rsidR="00010CEF" w:rsidRPr="00010CEF">
        <w:rPr>
          <w:lang w:val="pt-BR"/>
        </w:rPr>
        <w:br/>
        <w:t xml:space="preserve">    "cod": 2,</w:t>
      </w:r>
      <w:r w:rsidR="00010CEF">
        <w:rPr>
          <w:lang w:val="pt-BR"/>
        </w:rPr>
        <w:br/>
      </w:r>
      <w:r w:rsidR="00010CEF" w:rsidRPr="00010CEF">
        <w:rPr>
          <w:lang w:val="pt-BR"/>
        </w:rPr>
        <w:t xml:space="preserve">    "desc_local": "Local 2"</w:t>
      </w:r>
      <w:r w:rsidR="00010CEF">
        <w:rPr>
          <w:lang w:val="pt-BR"/>
        </w:rPr>
        <w:br/>
      </w:r>
      <w:r w:rsidR="00010CEF" w:rsidRPr="00010CEF">
        <w:rPr>
          <w:lang w:val="pt-BR"/>
        </w:rPr>
        <w:t xml:space="preserve">  }]</w:t>
      </w:r>
      <w:r w:rsidR="0017477E">
        <w:rPr>
          <w:lang w:val="pt-BR"/>
        </w:rPr>
        <w:br/>
      </w:r>
    </w:p>
    <w:p w:rsidR="0017477E" w:rsidRDefault="0017477E" w:rsidP="0017477E">
      <w:pPr>
        <w:spacing w:before="100" w:beforeAutospacing="1" w:after="100" w:afterAutospacing="1" w:line="240" w:lineRule="auto"/>
        <w:rPr>
          <w:lang w:val="pt-BR"/>
        </w:rPr>
      </w:pPr>
    </w:p>
    <w:p w:rsidR="001F6FC0" w:rsidRDefault="0017477E" w:rsidP="0017477E">
      <w:pPr>
        <w:spacing w:before="100" w:beforeAutospacing="1" w:after="100" w:afterAutospacing="1" w:line="240" w:lineRule="auto"/>
        <w:rPr>
          <w:lang w:val="pt-BR"/>
        </w:rPr>
      </w:pPr>
      <w:r>
        <w:rPr>
          <w:lang w:val="pt-BR"/>
        </w:rPr>
        <w:lastRenderedPageBreak/>
        <w:br/>
      </w:r>
      <w:r w:rsidRPr="0017477E">
        <w:rPr>
          <w:rStyle w:val="Strong"/>
          <w:lang w:val="pt-BR"/>
        </w:rPr>
        <w:t>500 Internal Server Error</w:t>
      </w:r>
      <w:r w:rsidRPr="0017477E">
        <w:rPr>
          <w:lang w:val="pt-BR"/>
        </w:rPr>
        <w:t>: Erro no banco de dados</w:t>
      </w:r>
      <w:r>
        <w:rPr>
          <w:lang w:val="pt-BR"/>
        </w:rPr>
        <w:br/>
      </w:r>
      <w:r w:rsidRPr="0017477E">
        <w:rPr>
          <w:lang w:val="pt-BR"/>
        </w:rPr>
        <w:t>{</w:t>
      </w:r>
      <w:r>
        <w:rPr>
          <w:lang w:val="pt-BR"/>
        </w:rPr>
        <w:br/>
      </w:r>
      <w:r w:rsidRPr="0017477E">
        <w:rPr>
          <w:lang w:val="pt-BR"/>
        </w:rPr>
        <w:t xml:space="preserve">  "status": false,</w:t>
      </w:r>
      <w:r>
        <w:rPr>
          <w:lang w:val="pt-BR"/>
        </w:rPr>
        <w:br/>
      </w:r>
      <w:r w:rsidRPr="0017477E">
        <w:rPr>
          <w:lang w:val="pt-BR"/>
        </w:rPr>
        <w:t xml:space="preserve">  "message": "Erro no banco de dados"</w:t>
      </w:r>
      <w:r>
        <w:rPr>
          <w:lang w:val="pt-BR"/>
        </w:rPr>
        <w:br/>
      </w:r>
      <w:r w:rsidRPr="0017477E">
        <w:rPr>
          <w:lang w:val="pt-BR"/>
        </w:rPr>
        <w:t>}</w:t>
      </w:r>
    </w:p>
    <w:p w:rsidR="00A62E8D" w:rsidRDefault="00A62E8D" w:rsidP="0017477E">
      <w:pPr>
        <w:spacing w:before="100" w:beforeAutospacing="1" w:after="100" w:afterAutospacing="1" w:line="240" w:lineRule="auto"/>
        <w:rPr>
          <w:lang w:val="pt-BR"/>
        </w:rPr>
      </w:pPr>
    </w:p>
    <w:p w:rsidR="007F06C7" w:rsidRPr="007F06C7" w:rsidRDefault="007F06C7" w:rsidP="007F06C7">
      <w:pPr>
        <w:pStyle w:val="Heading2"/>
        <w:rPr>
          <w:lang w:val="pt-BR"/>
        </w:rPr>
      </w:pPr>
      <w:r w:rsidRPr="007F06C7">
        <w:rPr>
          <w:lang w:val="pt-BR"/>
        </w:rPr>
        <w:t xml:space="preserve">7. </w:t>
      </w:r>
      <w:r w:rsidRPr="007F06C7">
        <w:rPr>
          <w:rStyle w:val="Strong"/>
          <w:b/>
          <w:bCs/>
          <w:lang w:val="pt-BR"/>
        </w:rPr>
        <w:t>Atualização de Armazenamento</w:t>
      </w:r>
    </w:p>
    <w:p w:rsidR="007F06C7" w:rsidRPr="007F06C7" w:rsidRDefault="007F06C7" w:rsidP="007F06C7">
      <w:pPr>
        <w:pStyle w:val="Heading3"/>
        <w:rPr>
          <w:lang w:val="pt-BR"/>
        </w:rPr>
      </w:pPr>
      <w:r w:rsidRPr="007F06C7">
        <w:rPr>
          <w:lang w:val="pt-BR"/>
        </w:rPr>
        <w:t xml:space="preserve">Rota: </w:t>
      </w:r>
      <w:r w:rsidRPr="007F06C7">
        <w:rPr>
          <w:rStyle w:val="HTMLCode"/>
          <w:rFonts w:eastAsiaTheme="majorEastAsia"/>
          <w:lang w:val="pt-BR"/>
        </w:rPr>
        <w:t>/api/update_armazenamento</w:t>
      </w:r>
    </w:p>
    <w:p w:rsidR="007F06C7" w:rsidRDefault="007F06C7" w:rsidP="007F06C7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Método</w:t>
      </w:r>
      <w:proofErr w:type="spellEnd"/>
      <w:r>
        <w:rPr>
          <w:rStyle w:val="Strong"/>
        </w:rPr>
        <w:t xml:space="preserve"> HTTP</w:t>
      </w:r>
      <w:r>
        <w:t xml:space="preserve">: </w:t>
      </w:r>
      <w:r>
        <w:rPr>
          <w:rStyle w:val="HTMLCode"/>
          <w:rFonts w:eastAsiaTheme="minorEastAsia"/>
        </w:rPr>
        <w:t>PUT</w:t>
      </w:r>
    </w:p>
    <w:p w:rsidR="007F06C7" w:rsidRPr="007F06C7" w:rsidRDefault="007F06C7" w:rsidP="007F06C7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pt-BR"/>
        </w:rPr>
      </w:pPr>
      <w:r w:rsidRPr="007F06C7">
        <w:rPr>
          <w:rStyle w:val="Strong"/>
          <w:lang w:val="pt-BR"/>
        </w:rPr>
        <w:t>Descrição</w:t>
      </w:r>
      <w:r w:rsidRPr="007F06C7">
        <w:rPr>
          <w:lang w:val="pt-BR"/>
        </w:rPr>
        <w:t>: Atualiza as informações de um local de armazenamento.</w:t>
      </w:r>
    </w:p>
    <w:p w:rsidR="007F06C7" w:rsidRPr="007F06C7" w:rsidRDefault="007F06C7" w:rsidP="007F06C7">
      <w:pPr>
        <w:pStyle w:val="Heading3"/>
        <w:rPr>
          <w:lang w:val="pt-BR"/>
        </w:rPr>
      </w:pPr>
      <w:r w:rsidRPr="007F06C7">
        <w:rPr>
          <w:lang w:val="pt-BR"/>
        </w:rPr>
        <w:t>Requisição:</w:t>
      </w:r>
    </w:p>
    <w:p w:rsidR="00A62E8D" w:rsidRDefault="007F06C7" w:rsidP="007F06C7">
      <w:pPr>
        <w:spacing w:before="100" w:beforeAutospacing="1" w:after="100" w:afterAutospacing="1" w:line="240" w:lineRule="auto"/>
        <w:rPr>
          <w:lang w:val="pt-BR"/>
        </w:rPr>
      </w:pPr>
      <w:r w:rsidRPr="007F06C7">
        <w:rPr>
          <w:lang w:val="pt-BR"/>
        </w:rPr>
        <w:t>{</w:t>
      </w:r>
      <w:r>
        <w:rPr>
          <w:lang w:val="pt-BR"/>
        </w:rPr>
        <w:br/>
      </w:r>
      <w:r w:rsidRPr="007F06C7">
        <w:rPr>
          <w:lang w:val="pt-BR"/>
        </w:rPr>
        <w:t xml:space="preserve">  "cod": 1,</w:t>
      </w:r>
      <w:r>
        <w:rPr>
          <w:lang w:val="pt-BR"/>
        </w:rPr>
        <w:br/>
      </w:r>
      <w:r w:rsidRPr="007F06C7">
        <w:rPr>
          <w:lang w:val="pt-BR"/>
        </w:rPr>
        <w:t xml:space="preserve">  "desc_local": "Local Atualizado"</w:t>
      </w:r>
      <w:r>
        <w:rPr>
          <w:lang w:val="pt-BR"/>
        </w:rPr>
        <w:br/>
      </w:r>
      <w:r w:rsidRPr="007F06C7">
        <w:rPr>
          <w:lang w:val="pt-BR"/>
        </w:rPr>
        <w:t>}</w:t>
      </w:r>
    </w:p>
    <w:p w:rsidR="007F06C7" w:rsidRDefault="007F06C7" w:rsidP="007F06C7">
      <w:pPr>
        <w:spacing w:before="100" w:beforeAutospacing="1" w:after="100" w:afterAutospacing="1" w:line="240" w:lineRule="auto"/>
        <w:rPr>
          <w:lang w:val="pt-BR"/>
        </w:rPr>
      </w:pPr>
      <w:r>
        <w:rPr>
          <w:lang w:val="pt-BR"/>
        </w:rPr>
        <w:t>OBS:</w:t>
      </w:r>
      <w:r w:rsidRPr="007F06C7">
        <w:rPr>
          <w:lang w:val="pt-BR"/>
        </w:rPr>
        <w:t xml:space="preserve"> "cod": 1,</w:t>
      </w:r>
      <w:r>
        <w:rPr>
          <w:lang w:val="pt-BR"/>
        </w:rPr>
        <w:t xml:space="preserve"> codigo do local cadastrado, rodar api “</w:t>
      </w:r>
      <w:r w:rsidRPr="007F06C7">
        <w:rPr>
          <w:lang w:val="pt-BR"/>
        </w:rPr>
        <w:t>consulta_armazenamento</w:t>
      </w:r>
      <w:r>
        <w:rPr>
          <w:lang w:val="pt-BR"/>
        </w:rPr>
        <w:t>”</w:t>
      </w:r>
    </w:p>
    <w:p w:rsidR="005072CF" w:rsidRPr="005072CF" w:rsidRDefault="005072CF" w:rsidP="005072CF">
      <w:pPr>
        <w:pStyle w:val="Heading3"/>
        <w:rPr>
          <w:lang w:val="pt-BR"/>
        </w:rPr>
      </w:pPr>
      <w:r w:rsidRPr="005072CF">
        <w:rPr>
          <w:lang w:val="pt-BR"/>
        </w:rPr>
        <w:t>Resposta:</w:t>
      </w:r>
    </w:p>
    <w:p w:rsidR="005072CF" w:rsidRDefault="005072CF" w:rsidP="005072CF">
      <w:pPr>
        <w:spacing w:before="100" w:beforeAutospacing="1" w:after="100" w:afterAutospacing="1" w:line="240" w:lineRule="auto"/>
        <w:rPr>
          <w:lang w:val="pt-BR"/>
        </w:rPr>
      </w:pPr>
      <w:r w:rsidRPr="005072CF">
        <w:rPr>
          <w:rStyle w:val="Strong"/>
          <w:lang w:val="pt-BR"/>
        </w:rPr>
        <w:t>200 OK</w:t>
      </w:r>
      <w:r w:rsidRPr="005072CF">
        <w:rPr>
          <w:lang w:val="pt-BR"/>
        </w:rPr>
        <w:t>: Local de armazenamento atualizado com sucesso</w:t>
      </w:r>
      <w:r>
        <w:rPr>
          <w:lang w:val="pt-BR"/>
        </w:rPr>
        <w:br/>
      </w:r>
      <w:r w:rsidRPr="005072CF">
        <w:rPr>
          <w:lang w:val="pt-BR"/>
        </w:rPr>
        <w:t xml:space="preserve">{  </w:t>
      </w:r>
      <w:r>
        <w:rPr>
          <w:lang w:val="pt-BR"/>
        </w:rPr>
        <w:br/>
      </w:r>
      <w:r w:rsidRPr="005072CF">
        <w:rPr>
          <w:lang w:val="pt-BR"/>
        </w:rPr>
        <w:t>"status": true,</w:t>
      </w:r>
      <w:r>
        <w:rPr>
          <w:lang w:val="pt-BR"/>
        </w:rPr>
        <w:br/>
      </w:r>
      <w:r w:rsidRPr="005072CF">
        <w:rPr>
          <w:lang w:val="pt-BR"/>
        </w:rPr>
        <w:t xml:space="preserve">  "message": "Armazenamento atualizado com sucesso"</w:t>
      </w:r>
      <w:r>
        <w:rPr>
          <w:lang w:val="pt-BR"/>
        </w:rPr>
        <w:br/>
      </w:r>
      <w:r w:rsidRPr="005072CF">
        <w:rPr>
          <w:lang w:val="pt-BR"/>
        </w:rPr>
        <w:t>}</w:t>
      </w:r>
    </w:p>
    <w:p w:rsidR="005072CF" w:rsidRDefault="005072CF" w:rsidP="005D34EB">
      <w:pPr>
        <w:spacing w:before="100" w:beforeAutospacing="1" w:after="100" w:afterAutospacing="1" w:line="240" w:lineRule="auto"/>
        <w:rPr>
          <w:lang w:val="pt-BR"/>
        </w:rPr>
      </w:pPr>
      <w:r w:rsidRPr="005072CF">
        <w:rPr>
          <w:rStyle w:val="Strong"/>
          <w:lang w:val="pt-BR"/>
        </w:rPr>
        <w:t>404 Not Found</w:t>
      </w:r>
      <w:r w:rsidRPr="005072CF">
        <w:rPr>
          <w:lang w:val="pt-BR"/>
        </w:rPr>
        <w:t>: Local de armazenamento não encontrado</w:t>
      </w:r>
      <w:r>
        <w:rPr>
          <w:lang w:val="pt-BR"/>
        </w:rPr>
        <w:br/>
      </w:r>
      <w:r w:rsidRPr="005072CF">
        <w:rPr>
          <w:lang w:val="pt-BR"/>
        </w:rPr>
        <w:t>{</w:t>
      </w:r>
      <w:r>
        <w:rPr>
          <w:lang w:val="pt-BR"/>
        </w:rPr>
        <w:br/>
      </w:r>
      <w:r w:rsidRPr="005072CF">
        <w:rPr>
          <w:lang w:val="pt-BR"/>
        </w:rPr>
        <w:t xml:space="preserve">  "status": false,</w:t>
      </w:r>
      <w:r>
        <w:rPr>
          <w:lang w:val="pt-BR"/>
        </w:rPr>
        <w:br/>
      </w:r>
      <w:r w:rsidRPr="005072CF">
        <w:rPr>
          <w:lang w:val="pt-BR"/>
        </w:rPr>
        <w:t xml:space="preserve">  "message": "Código do armazenamento não encontrado"</w:t>
      </w:r>
      <w:r>
        <w:rPr>
          <w:lang w:val="pt-BR"/>
        </w:rPr>
        <w:br/>
      </w:r>
      <w:r w:rsidRPr="005072CF">
        <w:rPr>
          <w:lang w:val="pt-BR"/>
        </w:rPr>
        <w:t>}</w:t>
      </w:r>
      <w:r>
        <w:rPr>
          <w:lang w:val="pt-BR"/>
        </w:rPr>
        <w:br/>
      </w:r>
      <w:r>
        <w:rPr>
          <w:lang w:val="pt-BR"/>
        </w:rPr>
        <w:br/>
      </w:r>
      <w:r w:rsidR="005D34EB" w:rsidRPr="005D34EB">
        <w:rPr>
          <w:rStyle w:val="Strong"/>
          <w:lang w:val="pt-BR"/>
        </w:rPr>
        <w:t>400 Bad Request</w:t>
      </w:r>
      <w:r w:rsidR="005D34EB" w:rsidRPr="005D34EB">
        <w:rPr>
          <w:lang w:val="pt-BR"/>
        </w:rPr>
        <w:t>: Parâmetros inválidos ou faltantes</w:t>
      </w:r>
      <w:r w:rsidR="005D34EB">
        <w:rPr>
          <w:lang w:val="pt-BR"/>
        </w:rPr>
        <w:br/>
      </w:r>
      <w:r w:rsidR="005D34EB" w:rsidRPr="005D34EB">
        <w:rPr>
          <w:lang w:val="pt-BR"/>
        </w:rPr>
        <w:t>{</w:t>
      </w:r>
      <w:r w:rsidR="005D34EB">
        <w:rPr>
          <w:lang w:val="pt-BR"/>
        </w:rPr>
        <w:br/>
      </w:r>
      <w:r w:rsidR="005D34EB" w:rsidRPr="005D34EB">
        <w:rPr>
          <w:lang w:val="pt-BR"/>
        </w:rPr>
        <w:t xml:space="preserve">  "status": false,</w:t>
      </w:r>
      <w:r w:rsidR="005D34EB">
        <w:rPr>
          <w:lang w:val="pt-BR"/>
        </w:rPr>
        <w:br/>
      </w:r>
      <w:r w:rsidR="005D34EB" w:rsidRPr="005D34EB">
        <w:rPr>
          <w:lang w:val="pt-BR"/>
        </w:rPr>
        <w:t xml:space="preserve">  "message": "Os campos 'cod' e 'desc_local' são obrigatórios"</w:t>
      </w:r>
      <w:r w:rsidR="005D34EB">
        <w:rPr>
          <w:lang w:val="pt-BR"/>
        </w:rPr>
        <w:br/>
      </w:r>
      <w:r w:rsidR="005D34EB" w:rsidRPr="005D34EB">
        <w:rPr>
          <w:lang w:val="pt-BR"/>
        </w:rPr>
        <w:t>}</w:t>
      </w:r>
      <w:r>
        <w:rPr>
          <w:lang w:val="pt-BR"/>
        </w:rPr>
        <w:br/>
      </w:r>
    </w:p>
    <w:p w:rsidR="002C1478" w:rsidRDefault="002C1478" w:rsidP="005D34EB">
      <w:pPr>
        <w:spacing w:before="100" w:beforeAutospacing="1" w:after="100" w:afterAutospacing="1" w:line="240" w:lineRule="auto"/>
        <w:rPr>
          <w:lang w:val="pt-BR"/>
        </w:rPr>
      </w:pPr>
    </w:p>
    <w:p w:rsidR="002C1478" w:rsidRPr="002C1478" w:rsidRDefault="002C1478" w:rsidP="002C1478">
      <w:pPr>
        <w:pStyle w:val="Heading2"/>
        <w:rPr>
          <w:lang w:val="pt-BR"/>
        </w:rPr>
      </w:pPr>
      <w:r w:rsidRPr="002C1478">
        <w:rPr>
          <w:lang w:val="pt-BR"/>
        </w:rPr>
        <w:lastRenderedPageBreak/>
        <w:t xml:space="preserve">8. </w:t>
      </w:r>
      <w:r w:rsidRPr="002C1478">
        <w:rPr>
          <w:rStyle w:val="Strong"/>
          <w:b/>
          <w:bCs/>
          <w:lang w:val="pt-BR"/>
        </w:rPr>
        <w:t>Cadastro de Produto</w:t>
      </w:r>
    </w:p>
    <w:p w:rsidR="002C1478" w:rsidRPr="002C1478" w:rsidRDefault="002C1478" w:rsidP="002C1478">
      <w:pPr>
        <w:pStyle w:val="Heading3"/>
        <w:rPr>
          <w:lang w:val="pt-BR"/>
        </w:rPr>
      </w:pPr>
      <w:r w:rsidRPr="002C1478">
        <w:rPr>
          <w:lang w:val="pt-BR"/>
        </w:rPr>
        <w:t xml:space="preserve">Rota: </w:t>
      </w:r>
      <w:r w:rsidRPr="002C1478">
        <w:rPr>
          <w:rStyle w:val="HTMLCode"/>
          <w:rFonts w:eastAsiaTheme="majorEastAsia"/>
          <w:lang w:val="pt-BR"/>
        </w:rPr>
        <w:t>/api/cadastro_produto</w:t>
      </w:r>
    </w:p>
    <w:p w:rsidR="002C1478" w:rsidRDefault="002C1478" w:rsidP="002C1478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Método</w:t>
      </w:r>
      <w:proofErr w:type="spellEnd"/>
      <w:r>
        <w:rPr>
          <w:rStyle w:val="Strong"/>
        </w:rPr>
        <w:t xml:space="preserve"> HTTP</w:t>
      </w:r>
      <w:r>
        <w:t xml:space="preserve">: </w:t>
      </w:r>
      <w:r>
        <w:rPr>
          <w:rStyle w:val="HTMLCode"/>
          <w:rFonts w:eastAsiaTheme="minorEastAsia"/>
        </w:rPr>
        <w:t>POST</w:t>
      </w:r>
    </w:p>
    <w:p w:rsidR="002C1478" w:rsidRPr="002C1478" w:rsidRDefault="002C1478" w:rsidP="002C1478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pt-BR"/>
        </w:rPr>
      </w:pPr>
      <w:r w:rsidRPr="002C1478">
        <w:rPr>
          <w:rStyle w:val="Strong"/>
          <w:lang w:val="pt-BR"/>
        </w:rPr>
        <w:t>Descrição</w:t>
      </w:r>
      <w:r w:rsidRPr="002C1478">
        <w:rPr>
          <w:lang w:val="pt-BR"/>
        </w:rPr>
        <w:t>: Cadastra um novo produto no sistema.</w:t>
      </w:r>
    </w:p>
    <w:p w:rsidR="002C1478" w:rsidRPr="002C1478" w:rsidRDefault="002C1478" w:rsidP="002C1478">
      <w:pPr>
        <w:pStyle w:val="Heading3"/>
        <w:rPr>
          <w:lang w:val="pt-BR"/>
        </w:rPr>
      </w:pPr>
      <w:r w:rsidRPr="002C1478">
        <w:rPr>
          <w:lang w:val="pt-BR"/>
        </w:rPr>
        <w:t>Requisição:</w:t>
      </w:r>
    </w:p>
    <w:p w:rsidR="002C1478" w:rsidRDefault="002C1478" w:rsidP="009A7A7C">
      <w:pPr>
        <w:spacing w:before="100" w:beforeAutospacing="1" w:after="100" w:afterAutospacing="1" w:line="240" w:lineRule="auto"/>
        <w:rPr>
          <w:lang w:val="pt-BR"/>
        </w:rPr>
      </w:pPr>
      <w:r w:rsidRPr="002C1478">
        <w:rPr>
          <w:lang w:val="pt-BR"/>
        </w:rPr>
        <w:t>{</w:t>
      </w:r>
      <w:r>
        <w:rPr>
          <w:lang w:val="pt-BR"/>
        </w:rPr>
        <w:br/>
      </w:r>
      <w:r w:rsidRPr="002C1478">
        <w:rPr>
          <w:lang w:val="pt-BR"/>
        </w:rPr>
        <w:t xml:space="preserve">  "codArmaz": 1,</w:t>
      </w:r>
      <w:r>
        <w:rPr>
          <w:lang w:val="pt-BR"/>
        </w:rPr>
        <w:br/>
      </w:r>
      <w:r w:rsidRPr="002C1478">
        <w:rPr>
          <w:lang w:val="pt-BR"/>
        </w:rPr>
        <w:t xml:space="preserve">  "dscNome": "Produto 1",</w:t>
      </w:r>
      <w:r>
        <w:rPr>
          <w:lang w:val="pt-BR"/>
        </w:rPr>
        <w:br/>
      </w:r>
      <w:r w:rsidRPr="002C1478">
        <w:rPr>
          <w:lang w:val="pt-BR"/>
        </w:rPr>
        <w:t xml:space="preserve">  "fornecedor": "Fornecedor X", </w:t>
      </w:r>
      <w:r>
        <w:rPr>
          <w:lang w:val="pt-BR"/>
        </w:rPr>
        <w:br/>
      </w:r>
      <w:r w:rsidRPr="002C1478">
        <w:rPr>
          <w:lang w:val="pt-BR"/>
        </w:rPr>
        <w:t xml:space="preserve"> "qtdMaxima": 100,</w:t>
      </w:r>
      <w:r>
        <w:rPr>
          <w:lang w:val="pt-BR"/>
        </w:rPr>
        <w:br/>
      </w:r>
      <w:r w:rsidRPr="002C1478">
        <w:rPr>
          <w:lang w:val="pt-BR"/>
        </w:rPr>
        <w:t xml:space="preserve">  "estadoFisico": "Líquido",</w:t>
      </w:r>
      <w:r>
        <w:rPr>
          <w:lang w:val="pt-BR"/>
        </w:rPr>
        <w:br/>
      </w:r>
      <w:r w:rsidRPr="002C1478">
        <w:rPr>
          <w:lang w:val="pt-BR"/>
        </w:rPr>
        <w:t xml:space="preserve">  "substancias": "Substância Y",</w:t>
      </w:r>
      <w:r>
        <w:rPr>
          <w:lang w:val="pt-BR"/>
        </w:rPr>
        <w:br/>
      </w:r>
      <w:r w:rsidRPr="002C1478">
        <w:rPr>
          <w:lang w:val="pt-BR"/>
        </w:rPr>
        <w:t xml:space="preserve">  "numeroCas": "123-45-6",</w:t>
      </w:r>
      <w:r>
        <w:rPr>
          <w:lang w:val="pt-BR"/>
        </w:rPr>
        <w:br/>
      </w:r>
      <w:r w:rsidRPr="002C1478">
        <w:rPr>
          <w:lang w:val="pt-BR"/>
        </w:rPr>
        <w:t xml:space="preserve">  "concentracao": "10%",</w:t>
      </w:r>
      <w:r>
        <w:rPr>
          <w:lang w:val="pt-BR"/>
        </w:rPr>
        <w:br/>
      </w:r>
      <w:r w:rsidRPr="002C1478">
        <w:rPr>
          <w:lang w:val="pt-BR"/>
        </w:rPr>
        <w:t xml:space="preserve">  "classsGHS": "Classe GHS 1",</w:t>
      </w:r>
      <w:r>
        <w:rPr>
          <w:lang w:val="pt-BR"/>
        </w:rPr>
        <w:br/>
      </w:r>
      <w:r w:rsidR="009A7A7C" w:rsidRPr="009A7A7C">
        <w:rPr>
          <w:lang w:val="pt-BR"/>
        </w:rPr>
        <w:t xml:space="preserve">  "elemento1": 1,</w:t>
      </w:r>
      <w:r w:rsidR="009A7A7C">
        <w:rPr>
          <w:lang w:val="pt-BR"/>
        </w:rPr>
        <w:br/>
      </w:r>
      <w:r w:rsidR="009A7A7C" w:rsidRPr="009A7A7C">
        <w:rPr>
          <w:lang w:val="pt-BR"/>
        </w:rPr>
        <w:t xml:space="preserve">  "elemento2": 1,</w:t>
      </w:r>
      <w:r w:rsidR="009A7A7C">
        <w:rPr>
          <w:lang w:val="pt-BR"/>
        </w:rPr>
        <w:br/>
      </w:r>
      <w:r w:rsidR="009A7A7C" w:rsidRPr="009A7A7C">
        <w:rPr>
          <w:lang w:val="pt-BR"/>
        </w:rPr>
        <w:t xml:space="preserve">  "elemento3": 1,</w:t>
      </w:r>
      <w:r w:rsidR="009A7A7C">
        <w:rPr>
          <w:lang w:val="pt-BR"/>
        </w:rPr>
        <w:br/>
      </w:r>
      <w:r w:rsidR="009A7A7C" w:rsidRPr="009A7A7C">
        <w:rPr>
          <w:lang w:val="pt-BR"/>
        </w:rPr>
        <w:t xml:space="preserve">  "elemento4": 1,</w:t>
      </w:r>
      <w:r w:rsidR="009A7A7C">
        <w:rPr>
          <w:lang w:val="pt-BR"/>
        </w:rPr>
        <w:br/>
      </w:r>
      <w:r w:rsidR="009A7A7C" w:rsidRPr="009A7A7C">
        <w:rPr>
          <w:lang w:val="pt-BR"/>
        </w:rPr>
        <w:t xml:space="preserve">  "elemento5": 1,</w:t>
      </w:r>
      <w:r w:rsidR="009A7A7C">
        <w:rPr>
          <w:lang w:val="pt-BR"/>
        </w:rPr>
        <w:br/>
      </w:r>
      <w:r w:rsidR="009A7A7C" w:rsidRPr="009A7A7C">
        <w:rPr>
          <w:lang w:val="pt-BR"/>
        </w:rPr>
        <w:t xml:space="preserve">  "elemento6": 1,</w:t>
      </w:r>
      <w:r w:rsidR="009A7A7C">
        <w:rPr>
          <w:lang w:val="pt-BR"/>
        </w:rPr>
        <w:br/>
      </w:r>
      <w:r w:rsidR="009A7A7C" w:rsidRPr="009A7A7C">
        <w:rPr>
          <w:lang w:val="pt-BR"/>
        </w:rPr>
        <w:t xml:space="preserve">  "elemento7": 1,</w:t>
      </w:r>
      <w:r w:rsidR="009A7A7C">
        <w:rPr>
          <w:lang w:val="pt-BR"/>
        </w:rPr>
        <w:br/>
      </w:r>
      <w:r w:rsidR="009A7A7C" w:rsidRPr="009A7A7C">
        <w:rPr>
          <w:lang w:val="pt-BR"/>
        </w:rPr>
        <w:t xml:space="preserve">  "elemento8": 1,</w:t>
      </w:r>
      <w:r w:rsidR="009A7A7C">
        <w:rPr>
          <w:lang w:val="pt-BR"/>
        </w:rPr>
        <w:br/>
      </w:r>
      <w:r w:rsidR="009A7A7C" w:rsidRPr="009A7A7C">
        <w:rPr>
          <w:lang w:val="pt-BR"/>
        </w:rPr>
        <w:t xml:space="preserve">  "elemento9": 1,</w:t>
      </w:r>
      <w:r>
        <w:rPr>
          <w:lang w:val="pt-BR"/>
        </w:rPr>
        <w:br/>
        <w:t xml:space="preserve">  "advertencia": "Advertência",</w:t>
      </w:r>
      <w:r>
        <w:rPr>
          <w:lang w:val="pt-BR"/>
        </w:rPr>
        <w:br/>
      </w:r>
      <w:r w:rsidRPr="002C1478">
        <w:rPr>
          <w:lang w:val="pt-BR"/>
        </w:rPr>
        <w:t xml:space="preserve">  "frasePerigo": "Frase de Perigo",</w:t>
      </w:r>
      <w:r>
        <w:rPr>
          <w:lang w:val="pt-BR"/>
        </w:rPr>
        <w:br/>
      </w:r>
      <w:r w:rsidRPr="002C1478">
        <w:rPr>
          <w:lang w:val="pt-BR"/>
        </w:rPr>
        <w:t xml:space="preserve">  "frasePrecaucao": "Frase de Precaução"</w:t>
      </w:r>
      <w:r>
        <w:rPr>
          <w:lang w:val="pt-BR"/>
        </w:rPr>
        <w:br/>
      </w:r>
      <w:r w:rsidRPr="002C1478">
        <w:rPr>
          <w:lang w:val="pt-BR"/>
        </w:rPr>
        <w:t>}</w:t>
      </w:r>
    </w:p>
    <w:p w:rsidR="00056895" w:rsidRDefault="00092363" w:rsidP="009A7A7C">
      <w:pPr>
        <w:spacing w:before="100" w:beforeAutospacing="1" w:after="100" w:afterAutospacing="1" w:line="240" w:lineRule="auto"/>
        <w:rPr>
          <w:lang w:val="pt-BR"/>
        </w:rPr>
      </w:pPr>
      <w:r>
        <w:rPr>
          <w:lang w:val="pt-BR"/>
        </w:rPr>
        <w:t>OBS:</w:t>
      </w:r>
      <w:r>
        <w:rPr>
          <w:lang w:val="pt-BR"/>
        </w:rPr>
        <w:br/>
        <w:t xml:space="preserve">os elementos e considerao 0 e 1 </w:t>
      </w:r>
      <w:r>
        <w:rPr>
          <w:lang w:val="pt-BR"/>
        </w:rPr>
        <w:br/>
        <w:t>se elemento = 1 o produto possui o elemento na sua composição</w:t>
      </w:r>
      <w:r>
        <w:rPr>
          <w:lang w:val="pt-BR"/>
        </w:rPr>
        <w:br/>
        <w:t>se elemento = 0 o produto nao possui o elemento na sua composição</w:t>
      </w:r>
      <w:r w:rsidR="009F6C49">
        <w:rPr>
          <w:lang w:val="pt-BR"/>
        </w:rPr>
        <w:br/>
      </w:r>
      <w:r w:rsidR="009F6C49" w:rsidRPr="002C1478">
        <w:rPr>
          <w:lang w:val="pt-BR"/>
        </w:rPr>
        <w:t>"codArmaz": 1,</w:t>
      </w:r>
      <w:r w:rsidR="009F6C49">
        <w:rPr>
          <w:lang w:val="pt-BR"/>
        </w:rPr>
        <w:t xml:space="preserve"> Rodar antes a api  consulta_armazenemento para listar todos os fornecedores</w:t>
      </w:r>
    </w:p>
    <w:p w:rsidR="00056895" w:rsidRPr="00056895" w:rsidRDefault="00056895" w:rsidP="00056895">
      <w:pPr>
        <w:pStyle w:val="Heading3"/>
        <w:rPr>
          <w:lang w:val="pt-BR"/>
        </w:rPr>
      </w:pPr>
      <w:r w:rsidRPr="00056895">
        <w:rPr>
          <w:lang w:val="pt-BR"/>
        </w:rPr>
        <w:t>Resposta:</w:t>
      </w:r>
    </w:p>
    <w:p w:rsidR="00056895" w:rsidRDefault="00056895" w:rsidP="00056895">
      <w:pPr>
        <w:spacing w:before="100" w:beforeAutospacing="1" w:after="100" w:afterAutospacing="1" w:line="240" w:lineRule="auto"/>
        <w:rPr>
          <w:lang w:val="pt-BR"/>
        </w:rPr>
      </w:pPr>
      <w:r w:rsidRPr="00056895">
        <w:rPr>
          <w:rStyle w:val="Strong"/>
          <w:lang w:val="pt-BR"/>
        </w:rPr>
        <w:t>201 Created</w:t>
      </w:r>
      <w:r w:rsidRPr="00056895">
        <w:rPr>
          <w:lang w:val="pt-BR"/>
        </w:rPr>
        <w:t>: Produto cadastrado com sucesso</w:t>
      </w:r>
      <w:r w:rsidRPr="00056895">
        <w:rPr>
          <w:lang w:val="pt-BR"/>
        </w:rPr>
        <w:br/>
        <w:t xml:space="preserve">{ </w:t>
      </w:r>
      <w:r>
        <w:rPr>
          <w:lang w:val="pt-BR"/>
        </w:rPr>
        <w:br/>
      </w:r>
      <w:r w:rsidRPr="00056895">
        <w:rPr>
          <w:lang w:val="pt-BR"/>
        </w:rPr>
        <w:t xml:space="preserve"> "status": true</w:t>
      </w:r>
      <w:r>
        <w:rPr>
          <w:lang w:val="pt-BR"/>
        </w:rPr>
        <w:br/>
      </w:r>
      <w:r w:rsidRPr="00056895">
        <w:rPr>
          <w:lang w:val="pt-BR"/>
        </w:rPr>
        <w:t>}</w:t>
      </w:r>
    </w:p>
    <w:p w:rsidR="00056895" w:rsidRDefault="00056895" w:rsidP="00056895">
      <w:pPr>
        <w:spacing w:before="100" w:beforeAutospacing="1" w:after="100" w:afterAutospacing="1" w:line="240" w:lineRule="auto"/>
        <w:rPr>
          <w:lang w:val="pt-BR"/>
        </w:rPr>
      </w:pPr>
    </w:p>
    <w:p w:rsidR="00056895" w:rsidRDefault="00056895" w:rsidP="00056895">
      <w:pPr>
        <w:spacing w:before="100" w:beforeAutospacing="1" w:after="100" w:afterAutospacing="1" w:line="240" w:lineRule="auto"/>
        <w:rPr>
          <w:lang w:val="pt-BR"/>
        </w:rPr>
      </w:pPr>
      <w:r w:rsidRPr="00056895">
        <w:rPr>
          <w:rStyle w:val="Strong"/>
          <w:lang w:val="pt-BR"/>
        </w:rPr>
        <w:lastRenderedPageBreak/>
        <w:t>400 Bad Request</w:t>
      </w:r>
      <w:r w:rsidRPr="00056895">
        <w:rPr>
          <w:lang w:val="pt-BR"/>
        </w:rPr>
        <w:t>: Falta de parâmetros obrigatórios</w:t>
      </w:r>
      <w:r>
        <w:rPr>
          <w:lang w:val="pt-BR"/>
        </w:rPr>
        <w:br/>
      </w:r>
      <w:r w:rsidRPr="00056895">
        <w:rPr>
          <w:lang w:val="pt-BR"/>
        </w:rPr>
        <w:t>{</w:t>
      </w:r>
      <w:r>
        <w:rPr>
          <w:lang w:val="pt-BR"/>
        </w:rPr>
        <w:br/>
      </w:r>
      <w:r w:rsidRPr="00056895">
        <w:rPr>
          <w:lang w:val="pt-BR"/>
        </w:rPr>
        <w:t xml:space="preserve">  "status": false,</w:t>
      </w:r>
      <w:r>
        <w:rPr>
          <w:lang w:val="pt-BR"/>
        </w:rPr>
        <w:br/>
      </w:r>
      <w:r w:rsidRPr="00056895">
        <w:rPr>
          <w:lang w:val="pt-BR"/>
        </w:rPr>
        <w:t xml:space="preserve">  "message": "O campo 'campo_faltante' é obrigatório"</w:t>
      </w:r>
      <w:r>
        <w:rPr>
          <w:lang w:val="pt-BR"/>
        </w:rPr>
        <w:br/>
      </w:r>
      <w:r w:rsidRPr="00056895">
        <w:rPr>
          <w:lang w:val="pt-BR"/>
        </w:rPr>
        <w:t>}</w:t>
      </w:r>
      <w:r w:rsidR="009B6F9E">
        <w:rPr>
          <w:lang w:val="pt-BR"/>
        </w:rPr>
        <w:br/>
      </w:r>
      <w:r w:rsidR="009B6F9E">
        <w:rPr>
          <w:lang w:val="pt-BR"/>
        </w:rPr>
        <w:br/>
      </w:r>
    </w:p>
    <w:p w:rsidR="00C21287" w:rsidRPr="00C21287" w:rsidRDefault="00C21287" w:rsidP="00C21287">
      <w:pPr>
        <w:pStyle w:val="Heading2"/>
        <w:rPr>
          <w:lang w:val="pt-BR"/>
        </w:rPr>
      </w:pPr>
      <w:r w:rsidRPr="00C21287">
        <w:rPr>
          <w:lang w:val="pt-BR"/>
        </w:rPr>
        <w:t xml:space="preserve">9. </w:t>
      </w:r>
      <w:r w:rsidRPr="00C21287">
        <w:rPr>
          <w:rStyle w:val="Strong"/>
          <w:b/>
          <w:bCs/>
          <w:lang w:val="pt-BR"/>
        </w:rPr>
        <w:t>Consulta de Produto</w:t>
      </w:r>
    </w:p>
    <w:p w:rsidR="00C21287" w:rsidRPr="00C21287" w:rsidRDefault="00C21287" w:rsidP="00C21287">
      <w:pPr>
        <w:pStyle w:val="Heading3"/>
        <w:rPr>
          <w:lang w:val="pt-BR"/>
        </w:rPr>
      </w:pPr>
      <w:r w:rsidRPr="00C21287">
        <w:rPr>
          <w:lang w:val="pt-BR"/>
        </w:rPr>
        <w:t xml:space="preserve">Rota: </w:t>
      </w:r>
      <w:r w:rsidRPr="00C21287">
        <w:rPr>
          <w:rStyle w:val="HTMLCode"/>
          <w:rFonts w:eastAsiaTheme="majorEastAsia"/>
          <w:lang w:val="pt-BR"/>
        </w:rPr>
        <w:t>/api/consulta_produto</w:t>
      </w:r>
    </w:p>
    <w:p w:rsidR="00C21287" w:rsidRDefault="00C21287" w:rsidP="00C21287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Método</w:t>
      </w:r>
      <w:proofErr w:type="spellEnd"/>
      <w:r>
        <w:rPr>
          <w:rStyle w:val="Strong"/>
        </w:rPr>
        <w:t xml:space="preserve"> HTTP</w:t>
      </w:r>
      <w:r>
        <w:t xml:space="preserve">: </w:t>
      </w:r>
      <w:r>
        <w:rPr>
          <w:rStyle w:val="HTMLCode"/>
          <w:rFonts w:eastAsiaTheme="minorEastAsia"/>
        </w:rPr>
        <w:t>GET</w:t>
      </w:r>
    </w:p>
    <w:p w:rsidR="00C21287" w:rsidRPr="00C21287" w:rsidRDefault="00C21287" w:rsidP="00C21287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pt-BR"/>
        </w:rPr>
      </w:pPr>
      <w:r w:rsidRPr="00C21287">
        <w:rPr>
          <w:rStyle w:val="Strong"/>
          <w:lang w:val="pt-BR"/>
        </w:rPr>
        <w:t>Descrição</w:t>
      </w:r>
      <w:r w:rsidRPr="00C21287">
        <w:rPr>
          <w:lang w:val="pt-BR"/>
        </w:rPr>
        <w:t>: Consulta todos os produtos cadastrados ou um produto específico.</w:t>
      </w:r>
    </w:p>
    <w:p w:rsidR="00C21287" w:rsidRDefault="00C21287" w:rsidP="00C21287">
      <w:pPr>
        <w:pStyle w:val="Heading3"/>
      </w:pPr>
      <w:proofErr w:type="spellStart"/>
      <w:r>
        <w:t>Parâmetro</w:t>
      </w:r>
      <w:proofErr w:type="spellEnd"/>
      <w:r>
        <w:t xml:space="preserve"> de URL (</w:t>
      </w:r>
      <w:proofErr w:type="spellStart"/>
      <w:r>
        <w:t>Opcional</w:t>
      </w:r>
      <w:proofErr w:type="spellEnd"/>
      <w:r>
        <w:t>):</w:t>
      </w:r>
    </w:p>
    <w:p w:rsidR="00C21287" w:rsidRPr="00C21287" w:rsidRDefault="00C21287" w:rsidP="00C21287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pt-BR"/>
        </w:rPr>
      </w:pPr>
      <w:r w:rsidRPr="00C21287">
        <w:rPr>
          <w:rStyle w:val="Strong"/>
          <w:lang w:val="pt-BR"/>
        </w:rPr>
        <w:t>cod</w:t>
      </w:r>
      <w:r w:rsidRPr="00C21287">
        <w:rPr>
          <w:lang w:val="pt-BR"/>
        </w:rPr>
        <w:t>: Código do produto a ser consultado.</w:t>
      </w:r>
    </w:p>
    <w:p w:rsidR="00C21287" w:rsidRPr="00423C8B" w:rsidRDefault="00C21287" w:rsidP="00C21287">
      <w:pPr>
        <w:pStyle w:val="Heading3"/>
        <w:rPr>
          <w:lang w:val="pt-BR"/>
        </w:rPr>
      </w:pPr>
      <w:r w:rsidRPr="00423C8B">
        <w:rPr>
          <w:lang w:val="pt-BR"/>
        </w:rPr>
        <w:t>Resposta:</w:t>
      </w:r>
    </w:p>
    <w:p w:rsidR="00C21287" w:rsidRPr="00507801" w:rsidRDefault="00507801" w:rsidP="00AC1FFB">
      <w:pPr>
        <w:spacing w:before="100" w:beforeAutospacing="1" w:after="100" w:afterAutospacing="1" w:line="240" w:lineRule="auto"/>
        <w:rPr>
          <w:lang w:val="pt-BR"/>
        </w:rPr>
      </w:pPr>
      <w:r w:rsidRPr="00507801">
        <w:rPr>
          <w:rStyle w:val="Strong"/>
          <w:lang w:val="pt-BR"/>
        </w:rPr>
        <w:t>200 OK</w:t>
      </w:r>
      <w:r w:rsidRPr="00507801">
        <w:rPr>
          <w:lang w:val="pt-BR"/>
        </w:rPr>
        <w:t>: Produto(s) consultado(s) com sucesso</w:t>
      </w:r>
      <w:r>
        <w:rPr>
          <w:lang w:val="pt-BR"/>
        </w:rPr>
        <w:br/>
      </w:r>
      <w:r w:rsidR="00530B16" w:rsidRPr="00530B16">
        <w:rPr>
          <w:lang w:val="pt-BR"/>
        </w:rPr>
        <w:t>[  {</w:t>
      </w:r>
      <w:r w:rsidR="00530B16">
        <w:rPr>
          <w:lang w:val="pt-BR"/>
        </w:rPr>
        <w:br/>
      </w:r>
      <w:r w:rsidR="00530B16" w:rsidRPr="00530B16">
        <w:rPr>
          <w:lang w:val="pt-BR"/>
        </w:rPr>
        <w:t xml:space="preserve">    "cod": 1,</w:t>
      </w:r>
      <w:r w:rsidR="00530B16">
        <w:rPr>
          <w:lang w:val="pt-BR"/>
        </w:rPr>
        <w:br/>
      </w:r>
      <w:r w:rsidR="00530B16" w:rsidRPr="00530B16">
        <w:rPr>
          <w:lang w:val="pt-BR"/>
        </w:rPr>
        <w:t xml:space="preserve">    "dscNome": "Produto 1",</w:t>
      </w:r>
      <w:r w:rsidR="00530B16">
        <w:rPr>
          <w:lang w:val="pt-BR"/>
        </w:rPr>
        <w:br/>
      </w:r>
      <w:r w:rsidR="00530B16" w:rsidRPr="00530B16">
        <w:rPr>
          <w:lang w:val="pt-BR"/>
        </w:rPr>
        <w:t xml:space="preserve">    "fornecedor": "Fornecedor X",</w:t>
      </w:r>
      <w:r w:rsidR="00530B16">
        <w:rPr>
          <w:lang w:val="pt-BR"/>
        </w:rPr>
        <w:br/>
      </w:r>
      <w:r w:rsidR="00530B16" w:rsidRPr="00530B16">
        <w:rPr>
          <w:lang w:val="pt-BR"/>
        </w:rPr>
        <w:t xml:space="preserve">    ...  </w:t>
      </w:r>
      <w:r w:rsidR="00530B16">
        <w:rPr>
          <w:lang w:val="pt-BR"/>
        </w:rPr>
        <w:br/>
      </w:r>
      <w:r w:rsidR="00530B16" w:rsidRPr="00530B16">
        <w:rPr>
          <w:lang w:val="pt-BR"/>
        </w:rPr>
        <w:t>}</w:t>
      </w:r>
      <w:r w:rsidR="00530B16">
        <w:rPr>
          <w:lang w:val="pt-BR"/>
        </w:rPr>
        <w:t xml:space="preserve"> </w:t>
      </w:r>
      <w:r w:rsidR="00530B16" w:rsidRPr="00530B16">
        <w:rPr>
          <w:lang w:val="pt-BR"/>
        </w:rPr>
        <w:t>]</w:t>
      </w:r>
      <w:r w:rsidR="00AC1FFB">
        <w:rPr>
          <w:lang w:val="pt-BR"/>
        </w:rPr>
        <w:br/>
      </w:r>
      <w:r w:rsidR="00AC1FFB">
        <w:rPr>
          <w:lang w:val="pt-BR"/>
        </w:rPr>
        <w:br/>
      </w:r>
      <w:r w:rsidR="00AC1FFB" w:rsidRPr="00AC1FFB">
        <w:rPr>
          <w:rStyle w:val="Strong"/>
          <w:lang w:val="pt-BR"/>
        </w:rPr>
        <w:t>404 Not Found</w:t>
      </w:r>
      <w:r w:rsidR="00AC1FFB" w:rsidRPr="00AC1FFB">
        <w:rPr>
          <w:lang w:val="pt-BR"/>
        </w:rPr>
        <w:t>: Produto não encontrado</w:t>
      </w:r>
      <w:r w:rsidR="00AC1FFB" w:rsidRPr="00AC1FFB">
        <w:rPr>
          <w:lang w:val="pt-BR"/>
        </w:rPr>
        <w:br/>
        <w:t xml:space="preserve">{  </w:t>
      </w:r>
      <w:r w:rsidR="00AC1FFB">
        <w:rPr>
          <w:lang w:val="pt-BR"/>
        </w:rPr>
        <w:br/>
      </w:r>
      <w:r w:rsidR="00AC1FFB" w:rsidRPr="00AC1FFB">
        <w:rPr>
          <w:lang w:val="pt-BR"/>
        </w:rPr>
        <w:t>"status": false,</w:t>
      </w:r>
      <w:r w:rsidR="00AC1FFB">
        <w:rPr>
          <w:lang w:val="pt-BR"/>
        </w:rPr>
        <w:br/>
      </w:r>
      <w:r w:rsidR="00AC1FFB" w:rsidRPr="00AC1FFB">
        <w:rPr>
          <w:lang w:val="pt-BR"/>
        </w:rPr>
        <w:t xml:space="preserve">  "message": "Produto não encontrado"</w:t>
      </w:r>
      <w:r w:rsidR="00AC1FFB">
        <w:rPr>
          <w:lang w:val="pt-BR"/>
        </w:rPr>
        <w:br/>
      </w:r>
      <w:r w:rsidR="00AC1FFB" w:rsidRPr="00AC1FFB">
        <w:rPr>
          <w:lang w:val="pt-BR"/>
        </w:rPr>
        <w:t>}</w:t>
      </w:r>
    </w:p>
    <w:p w:rsidR="00056895" w:rsidRDefault="00056895" w:rsidP="009A7A7C">
      <w:pPr>
        <w:spacing w:before="100" w:beforeAutospacing="1" w:after="100" w:afterAutospacing="1" w:line="240" w:lineRule="auto"/>
        <w:rPr>
          <w:lang w:val="pt-BR"/>
        </w:rPr>
      </w:pPr>
    </w:p>
    <w:p w:rsidR="008427E9" w:rsidRPr="008427E9" w:rsidRDefault="008427E9" w:rsidP="008427E9">
      <w:pPr>
        <w:pStyle w:val="Heading2"/>
        <w:rPr>
          <w:lang w:val="pt-BR"/>
        </w:rPr>
      </w:pPr>
      <w:r w:rsidRPr="008427E9">
        <w:rPr>
          <w:lang w:val="pt-BR"/>
        </w:rPr>
        <w:t xml:space="preserve">10. </w:t>
      </w:r>
      <w:r w:rsidRPr="008427E9">
        <w:rPr>
          <w:rStyle w:val="Strong"/>
          <w:b/>
          <w:bCs/>
          <w:lang w:val="pt-BR"/>
        </w:rPr>
        <w:t>Atualização de Produto</w:t>
      </w:r>
    </w:p>
    <w:p w:rsidR="008427E9" w:rsidRPr="008427E9" w:rsidRDefault="008427E9" w:rsidP="008427E9">
      <w:pPr>
        <w:pStyle w:val="Heading3"/>
        <w:rPr>
          <w:lang w:val="pt-BR"/>
        </w:rPr>
      </w:pPr>
      <w:r w:rsidRPr="008427E9">
        <w:rPr>
          <w:lang w:val="pt-BR"/>
        </w:rPr>
        <w:t xml:space="preserve">Rota: </w:t>
      </w:r>
      <w:r w:rsidRPr="008427E9">
        <w:rPr>
          <w:rStyle w:val="HTMLCode"/>
          <w:rFonts w:eastAsiaTheme="majorEastAsia"/>
          <w:lang w:val="pt-BR"/>
        </w:rPr>
        <w:t>/api/update_produto</w:t>
      </w:r>
    </w:p>
    <w:p w:rsidR="008427E9" w:rsidRDefault="008427E9" w:rsidP="008427E9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Método</w:t>
      </w:r>
      <w:proofErr w:type="spellEnd"/>
      <w:r>
        <w:rPr>
          <w:rStyle w:val="Strong"/>
        </w:rPr>
        <w:t xml:space="preserve"> HTTP</w:t>
      </w:r>
      <w:r>
        <w:t xml:space="preserve">: </w:t>
      </w:r>
      <w:r>
        <w:rPr>
          <w:rStyle w:val="HTMLCode"/>
          <w:rFonts w:eastAsiaTheme="minorEastAsia"/>
        </w:rPr>
        <w:t>PUT</w:t>
      </w:r>
    </w:p>
    <w:p w:rsidR="008427E9" w:rsidRPr="008427E9" w:rsidRDefault="008427E9" w:rsidP="008427E9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pt-BR"/>
        </w:rPr>
      </w:pPr>
      <w:r w:rsidRPr="008427E9">
        <w:rPr>
          <w:rStyle w:val="Strong"/>
          <w:lang w:val="pt-BR"/>
        </w:rPr>
        <w:t>Descrição</w:t>
      </w:r>
      <w:r w:rsidRPr="008427E9">
        <w:rPr>
          <w:lang w:val="pt-BR"/>
        </w:rPr>
        <w:t>: Atualiza as informações de um produto existente.</w:t>
      </w:r>
    </w:p>
    <w:p w:rsidR="008427E9" w:rsidRPr="00423C8B" w:rsidRDefault="008427E9" w:rsidP="008427E9">
      <w:pPr>
        <w:pStyle w:val="Heading3"/>
        <w:rPr>
          <w:lang w:val="pt-BR"/>
        </w:rPr>
      </w:pPr>
    </w:p>
    <w:p w:rsidR="008427E9" w:rsidRPr="00423C8B" w:rsidRDefault="008427E9" w:rsidP="008427E9">
      <w:pPr>
        <w:pStyle w:val="Heading3"/>
        <w:rPr>
          <w:lang w:val="pt-BR"/>
        </w:rPr>
      </w:pPr>
      <w:r w:rsidRPr="00423C8B">
        <w:rPr>
          <w:lang w:val="pt-BR"/>
        </w:rPr>
        <w:t>Requisição:</w:t>
      </w:r>
    </w:p>
    <w:p w:rsidR="00056895" w:rsidRDefault="008427E9" w:rsidP="008427E9">
      <w:pPr>
        <w:spacing w:before="100" w:beforeAutospacing="1" w:after="100" w:afterAutospacing="1" w:line="240" w:lineRule="auto"/>
        <w:rPr>
          <w:lang w:val="pt-BR"/>
        </w:rPr>
      </w:pPr>
      <w:r w:rsidRPr="008427E9">
        <w:rPr>
          <w:lang w:val="pt-BR"/>
        </w:rPr>
        <w:t>{</w:t>
      </w:r>
      <w:r>
        <w:rPr>
          <w:lang w:val="pt-BR"/>
        </w:rPr>
        <w:br/>
      </w:r>
      <w:r w:rsidRPr="008427E9">
        <w:rPr>
          <w:lang w:val="pt-BR"/>
        </w:rPr>
        <w:t xml:space="preserve">  "cod": 1,</w:t>
      </w:r>
      <w:r>
        <w:rPr>
          <w:lang w:val="pt-BR"/>
        </w:rPr>
        <w:br/>
      </w:r>
      <w:r w:rsidRPr="008427E9">
        <w:rPr>
          <w:lang w:val="pt-BR"/>
        </w:rPr>
        <w:t xml:space="preserve">  "dscNome": "Produto Atualizado",</w:t>
      </w:r>
      <w:r>
        <w:rPr>
          <w:lang w:val="pt-BR"/>
        </w:rPr>
        <w:br/>
      </w:r>
      <w:r w:rsidRPr="008427E9">
        <w:rPr>
          <w:lang w:val="pt-BR"/>
        </w:rPr>
        <w:t xml:space="preserve">  "fornecedor": "Fornecedor Y",</w:t>
      </w:r>
      <w:r>
        <w:rPr>
          <w:lang w:val="pt-BR"/>
        </w:rPr>
        <w:br/>
      </w:r>
      <w:r w:rsidRPr="008427E9">
        <w:rPr>
          <w:lang w:val="pt-BR"/>
        </w:rPr>
        <w:t xml:space="preserve">  ...</w:t>
      </w:r>
      <w:r>
        <w:rPr>
          <w:lang w:val="pt-BR"/>
        </w:rPr>
        <w:br/>
      </w:r>
      <w:r w:rsidRPr="008427E9">
        <w:rPr>
          <w:lang w:val="pt-BR"/>
        </w:rPr>
        <w:t>}</w:t>
      </w:r>
    </w:p>
    <w:p w:rsidR="00092363" w:rsidRDefault="008C15A6" w:rsidP="009A7A7C">
      <w:pPr>
        <w:spacing w:before="100" w:beforeAutospacing="1" w:after="100" w:afterAutospacing="1" w:line="240" w:lineRule="auto"/>
        <w:rPr>
          <w:lang w:val="pt-BR"/>
        </w:rPr>
      </w:pPr>
      <w:r>
        <w:rPr>
          <w:lang w:val="pt-BR"/>
        </w:rPr>
        <w:t xml:space="preserve">OBS: </w:t>
      </w:r>
      <w:r w:rsidRPr="008427E9">
        <w:rPr>
          <w:lang w:val="pt-BR"/>
        </w:rPr>
        <w:t>"cod": 1,</w:t>
      </w:r>
      <w:r>
        <w:rPr>
          <w:lang w:val="pt-BR"/>
        </w:rPr>
        <w:t xml:space="preserve"> codigo do produto rodar a consulta_produtos para pegar o valor</w:t>
      </w:r>
    </w:p>
    <w:p w:rsidR="00A21119" w:rsidRDefault="00A21119" w:rsidP="009A7A7C">
      <w:pPr>
        <w:spacing w:before="100" w:beforeAutospacing="1" w:after="100" w:afterAutospacing="1" w:line="240" w:lineRule="auto"/>
        <w:rPr>
          <w:lang w:val="pt-BR"/>
        </w:rPr>
      </w:pPr>
    </w:p>
    <w:p w:rsidR="00A21119" w:rsidRPr="00A21119" w:rsidRDefault="00A21119" w:rsidP="00A21119">
      <w:pPr>
        <w:pStyle w:val="Heading3"/>
        <w:rPr>
          <w:lang w:val="pt-BR"/>
        </w:rPr>
      </w:pPr>
      <w:r w:rsidRPr="00A21119">
        <w:rPr>
          <w:lang w:val="pt-BR"/>
        </w:rPr>
        <w:t>Resposta:</w:t>
      </w:r>
    </w:p>
    <w:p w:rsidR="00CC675B" w:rsidRPr="00CC675B" w:rsidRDefault="00A21119" w:rsidP="00CC675B">
      <w:pPr>
        <w:spacing w:before="100" w:beforeAutospacing="1" w:after="100" w:afterAutospacing="1" w:line="240" w:lineRule="auto"/>
        <w:rPr>
          <w:lang w:val="pt-BR"/>
        </w:rPr>
      </w:pPr>
      <w:r w:rsidRPr="00A21119">
        <w:rPr>
          <w:rStyle w:val="Strong"/>
          <w:lang w:val="pt-BR"/>
        </w:rPr>
        <w:t>200 OK</w:t>
      </w:r>
      <w:r w:rsidRPr="00A21119">
        <w:rPr>
          <w:lang w:val="pt-BR"/>
        </w:rPr>
        <w:t>: Produto atualizado com sucesso</w:t>
      </w:r>
      <w:r w:rsidR="00CC675B">
        <w:rPr>
          <w:lang w:val="pt-BR"/>
        </w:rPr>
        <w:br/>
      </w:r>
      <w:r w:rsidRPr="00A21119">
        <w:rPr>
          <w:lang w:val="pt-BR"/>
        </w:rPr>
        <w:t>{</w:t>
      </w:r>
      <w:r>
        <w:rPr>
          <w:lang w:val="pt-BR"/>
        </w:rPr>
        <w:br/>
      </w:r>
      <w:r w:rsidRPr="00A21119">
        <w:rPr>
          <w:lang w:val="pt-BR"/>
        </w:rPr>
        <w:t xml:space="preserve"> "status": true,</w:t>
      </w:r>
      <w:r>
        <w:rPr>
          <w:lang w:val="pt-BR"/>
        </w:rPr>
        <w:br/>
      </w:r>
      <w:r w:rsidRPr="00A21119">
        <w:rPr>
          <w:lang w:val="pt-BR"/>
        </w:rPr>
        <w:t xml:space="preserve">  "message": "Produto atualizado com sucesso"</w:t>
      </w:r>
      <w:r>
        <w:rPr>
          <w:lang w:val="pt-BR"/>
        </w:rPr>
        <w:br/>
      </w:r>
      <w:r w:rsidRPr="00A21119">
        <w:rPr>
          <w:lang w:val="pt-BR"/>
        </w:rPr>
        <w:t>}</w:t>
      </w:r>
      <w:r w:rsidR="00CC675B">
        <w:rPr>
          <w:lang w:val="pt-BR"/>
        </w:rPr>
        <w:br/>
      </w:r>
      <w:r w:rsidR="00CC675B">
        <w:rPr>
          <w:lang w:val="pt-BR"/>
        </w:rPr>
        <w:br/>
      </w:r>
      <w:r w:rsidR="00CC675B" w:rsidRPr="00CC675B">
        <w:rPr>
          <w:rStyle w:val="Strong"/>
          <w:lang w:val="pt-BR"/>
        </w:rPr>
        <w:t>404 Not Found</w:t>
      </w:r>
      <w:r w:rsidR="00CC675B" w:rsidRPr="00CC675B">
        <w:rPr>
          <w:lang w:val="pt-BR"/>
        </w:rPr>
        <w:t>: Produto não encontrado</w:t>
      </w:r>
      <w:r w:rsidR="00CC675B">
        <w:rPr>
          <w:lang w:val="pt-BR"/>
        </w:rPr>
        <w:br/>
      </w:r>
      <w:r w:rsidR="00CC675B" w:rsidRPr="00CC675B">
        <w:rPr>
          <w:lang w:val="pt-BR"/>
        </w:rPr>
        <w:t>{</w:t>
      </w:r>
      <w:r w:rsidR="00CC675B">
        <w:rPr>
          <w:lang w:val="pt-BR"/>
        </w:rPr>
        <w:br/>
      </w:r>
      <w:r w:rsidR="00CC675B" w:rsidRPr="00CC675B">
        <w:rPr>
          <w:lang w:val="pt-BR"/>
        </w:rPr>
        <w:t xml:space="preserve">  "status": false,</w:t>
      </w:r>
      <w:r w:rsidR="00CC675B">
        <w:rPr>
          <w:lang w:val="pt-BR"/>
        </w:rPr>
        <w:br/>
      </w:r>
      <w:r w:rsidR="00CC675B" w:rsidRPr="00CC675B">
        <w:rPr>
          <w:lang w:val="pt-BR"/>
        </w:rPr>
        <w:t xml:space="preserve">  "message": "Código do produto não encontrado"</w:t>
      </w:r>
      <w:r w:rsidR="00CC675B">
        <w:rPr>
          <w:lang w:val="pt-BR"/>
        </w:rPr>
        <w:br/>
      </w:r>
      <w:r w:rsidR="00CC675B" w:rsidRPr="00CC675B">
        <w:rPr>
          <w:lang w:val="pt-BR"/>
        </w:rPr>
        <w:t>}</w:t>
      </w:r>
    </w:p>
    <w:p w:rsidR="00A21119" w:rsidRDefault="00296EC5" w:rsidP="00296EC5">
      <w:pPr>
        <w:spacing w:before="100" w:beforeAutospacing="1" w:after="100" w:afterAutospacing="1" w:line="240" w:lineRule="auto"/>
        <w:rPr>
          <w:lang w:val="pt-BR"/>
        </w:rPr>
      </w:pPr>
      <w:r w:rsidRPr="00296EC5">
        <w:rPr>
          <w:rStyle w:val="Strong"/>
          <w:lang w:val="pt-BR"/>
        </w:rPr>
        <w:t>400 Bad Request</w:t>
      </w:r>
      <w:r w:rsidRPr="00296EC5">
        <w:rPr>
          <w:lang w:val="pt-BR"/>
        </w:rPr>
        <w:t>: Falta de parâmetros obrigatórios</w:t>
      </w:r>
      <w:r>
        <w:rPr>
          <w:lang w:val="pt-BR"/>
        </w:rPr>
        <w:br/>
      </w:r>
      <w:r w:rsidRPr="00296EC5">
        <w:rPr>
          <w:lang w:val="pt-BR"/>
        </w:rPr>
        <w:t>{</w:t>
      </w:r>
      <w:r>
        <w:rPr>
          <w:lang w:val="pt-BR"/>
        </w:rPr>
        <w:br/>
      </w:r>
      <w:r w:rsidRPr="00296EC5">
        <w:rPr>
          <w:lang w:val="pt-BR"/>
        </w:rPr>
        <w:t xml:space="preserve">  "status": false,</w:t>
      </w:r>
      <w:r>
        <w:rPr>
          <w:lang w:val="pt-BR"/>
        </w:rPr>
        <w:br/>
      </w:r>
      <w:r w:rsidRPr="00296EC5">
        <w:rPr>
          <w:lang w:val="pt-BR"/>
        </w:rPr>
        <w:t xml:space="preserve">  "message": "Os campos obrigatórios são 'cod' e 'dscNome'"</w:t>
      </w:r>
      <w:r>
        <w:rPr>
          <w:lang w:val="pt-BR"/>
        </w:rPr>
        <w:br/>
      </w:r>
      <w:r w:rsidRPr="00296EC5">
        <w:rPr>
          <w:lang w:val="pt-BR"/>
        </w:rPr>
        <w:t>}</w:t>
      </w:r>
      <w:r w:rsidR="002003D1">
        <w:rPr>
          <w:lang w:val="pt-BR"/>
        </w:rPr>
        <w:br/>
      </w:r>
      <w:r w:rsidR="002003D1">
        <w:rPr>
          <w:lang w:val="pt-BR"/>
        </w:rPr>
        <w:br/>
      </w:r>
    </w:p>
    <w:p w:rsidR="002003D1" w:rsidRPr="002003D1" w:rsidRDefault="002003D1" w:rsidP="002003D1">
      <w:pPr>
        <w:pStyle w:val="Heading2"/>
        <w:rPr>
          <w:lang w:val="pt-BR"/>
        </w:rPr>
      </w:pPr>
      <w:r w:rsidRPr="002003D1">
        <w:rPr>
          <w:lang w:val="pt-BR"/>
        </w:rPr>
        <w:t>Conclusão</w:t>
      </w:r>
    </w:p>
    <w:p w:rsidR="002003D1" w:rsidRDefault="002003D1" w:rsidP="002003D1">
      <w:pPr>
        <w:pStyle w:val="NormalWeb"/>
      </w:pPr>
      <w:r>
        <w:t>Essa API permite o gerenciamento completo de usuários, locais de armazenamento e produtos. Todos os endpoints são protegidos por um limite de requisições por minuto, e os acessos são registrados para auditoria e monitoramento.</w:t>
      </w:r>
    </w:p>
    <w:p w:rsidR="002003D1" w:rsidRDefault="002003D1" w:rsidP="002003D1">
      <w:pPr>
        <w:pStyle w:val="NormalWeb"/>
      </w:pPr>
      <w:r>
        <w:t>Se houver dúvidas sobre a implementação ou uso dos endpoints, entre em contato com o administrador da API.</w:t>
      </w:r>
    </w:p>
    <w:p w:rsidR="001F6FC0" w:rsidRPr="000D231D" w:rsidRDefault="001F6FC0" w:rsidP="001A0FE4">
      <w:pPr>
        <w:spacing w:before="100" w:beforeAutospacing="1" w:after="100" w:afterAutospacing="1" w:line="240" w:lineRule="auto"/>
        <w:rPr>
          <w:lang w:val="pt-BR"/>
        </w:rPr>
      </w:pPr>
    </w:p>
    <w:sectPr w:rsidR="001F6FC0" w:rsidRPr="000D23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91650"/>
    <w:multiLevelType w:val="multilevel"/>
    <w:tmpl w:val="8464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354A8"/>
    <w:multiLevelType w:val="multilevel"/>
    <w:tmpl w:val="130E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24509"/>
    <w:multiLevelType w:val="multilevel"/>
    <w:tmpl w:val="4BC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D00D1"/>
    <w:multiLevelType w:val="multilevel"/>
    <w:tmpl w:val="E57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E5DEB"/>
    <w:multiLevelType w:val="multilevel"/>
    <w:tmpl w:val="AD1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8104A"/>
    <w:multiLevelType w:val="multilevel"/>
    <w:tmpl w:val="50C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A0397"/>
    <w:multiLevelType w:val="multilevel"/>
    <w:tmpl w:val="C5D0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403D4"/>
    <w:multiLevelType w:val="multilevel"/>
    <w:tmpl w:val="159E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626B0"/>
    <w:multiLevelType w:val="multilevel"/>
    <w:tmpl w:val="AA5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9F4AEC"/>
    <w:multiLevelType w:val="multilevel"/>
    <w:tmpl w:val="28D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A67B3"/>
    <w:multiLevelType w:val="multilevel"/>
    <w:tmpl w:val="28B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A25B3"/>
    <w:multiLevelType w:val="multilevel"/>
    <w:tmpl w:val="0A2E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4522C9"/>
    <w:multiLevelType w:val="multilevel"/>
    <w:tmpl w:val="7A1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97B68"/>
    <w:multiLevelType w:val="multilevel"/>
    <w:tmpl w:val="4F3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C60643"/>
    <w:multiLevelType w:val="multilevel"/>
    <w:tmpl w:val="BD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9349D"/>
    <w:multiLevelType w:val="multilevel"/>
    <w:tmpl w:val="40B6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50EDF"/>
    <w:multiLevelType w:val="multilevel"/>
    <w:tmpl w:val="50BE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E69FA"/>
    <w:multiLevelType w:val="multilevel"/>
    <w:tmpl w:val="C60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72BC1"/>
    <w:multiLevelType w:val="multilevel"/>
    <w:tmpl w:val="8A2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41CA3"/>
    <w:multiLevelType w:val="multilevel"/>
    <w:tmpl w:val="C234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03459"/>
    <w:multiLevelType w:val="multilevel"/>
    <w:tmpl w:val="CBB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12519"/>
    <w:multiLevelType w:val="multilevel"/>
    <w:tmpl w:val="B12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20B1D"/>
    <w:multiLevelType w:val="multilevel"/>
    <w:tmpl w:val="117E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15F35"/>
    <w:multiLevelType w:val="multilevel"/>
    <w:tmpl w:val="710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166A4"/>
    <w:multiLevelType w:val="multilevel"/>
    <w:tmpl w:val="C53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2"/>
  </w:num>
  <w:num w:numId="12">
    <w:abstractNumId w:val="10"/>
  </w:num>
  <w:num w:numId="13">
    <w:abstractNumId w:val="15"/>
  </w:num>
  <w:num w:numId="14">
    <w:abstractNumId w:val="23"/>
  </w:num>
  <w:num w:numId="15">
    <w:abstractNumId w:val="33"/>
  </w:num>
  <w:num w:numId="16">
    <w:abstractNumId w:val="28"/>
  </w:num>
  <w:num w:numId="17">
    <w:abstractNumId w:val="32"/>
  </w:num>
  <w:num w:numId="18">
    <w:abstractNumId w:val="17"/>
  </w:num>
  <w:num w:numId="19">
    <w:abstractNumId w:val="22"/>
  </w:num>
  <w:num w:numId="20">
    <w:abstractNumId w:val="31"/>
  </w:num>
  <w:num w:numId="21">
    <w:abstractNumId w:val="25"/>
  </w:num>
  <w:num w:numId="22">
    <w:abstractNumId w:val="24"/>
  </w:num>
  <w:num w:numId="23">
    <w:abstractNumId w:val="13"/>
  </w:num>
  <w:num w:numId="24">
    <w:abstractNumId w:val="11"/>
  </w:num>
  <w:num w:numId="25">
    <w:abstractNumId w:val="14"/>
  </w:num>
  <w:num w:numId="26">
    <w:abstractNumId w:val="20"/>
  </w:num>
  <w:num w:numId="27">
    <w:abstractNumId w:val="19"/>
  </w:num>
  <w:num w:numId="28">
    <w:abstractNumId w:val="21"/>
  </w:num>
  <w:num w:numId="29">
    <w:abstractNumId w:val="30"/>
  </w:num>
  <w:num w:numId="30">
    <w:abstractNumId w:val="27"/>
  </w:num>
  <w:num w:numId="31">
    <w:abstractNumId w:val="26"/>
  </w:num>
  <w:num w:numId="32">
    <w:abstractNumId w:val="29"/>
  </w:num>
  <w:num w:numId="33">
    <w:abstractNumId w:val="1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0CEF"/>
    <w:rsid w:val="00034616"/>
    <w:rsid w:val="00043E3C"/>
    <w:rsid w:val="00056895"/>
    <w:rsid w:val="0006063C"/>
    <w:rsid w:val="00061947"/>
    <w:rsid w:val="000807A9"/>
    <w:rsid w:val="00092363"/>
    <w:rsid w:val="000D231D"/>
    <w:rsid w:val="001144FF"/>
    <w:rsid w:val="0015074B"/>
    <w:rsid w:val="00156DF2"/>
    <w:rsid w:val="00157FCD"/>
    <w:rsid w:val="0016347D"/>
    <w:rsid w:val="0017477E"/>
    <w:rsid w:val="001A0FE4"/>
    <w:rsid w:val="001A2A52"/>
    <w:rsid w:val="001F6FC0"/>
    <w:rsid w:val="002003D1"/>
    <w:rsid w:val="002122B9"/>
    <w:rsid w:val="002339AC"/>
    <w:rsid w:val="00264598"/>
    <w:rsid w:val="00277372"/>
    <w:rsid w:val="0029639D"/>
    <w:rsid w:val="00296EC5"/>
    <w:rsid w:val="00297621"/>
    <w:rsid w:val="002A59F3"/>
    <w:rsid w:val="002C1478"/>
    <w:rsid w:val="002D67D6"/>
    <w:rsid w:val="0031231F"/>
    <w:rsid w:val="00326F90"/>
    <w:rsid w:val="00327FFD"/>
    <w:rsid w:val="003B6102"/>
    <w:rsid w:val="003C33D1"/>
    <w:rsid w:val="003E3C67"/>
    <w:rsid w:val="003F7DC3"/>
    <w:rsid w:val="00401E4B"/>
    <w:rsid w:val="00423C8B"/>
    <w:rsid w:val="00435BBD"/>
    <w:rsid w:val="00490475"/>
    <w:rsid w:val="005072CF"/>
    <w:rsid w:val="00507801"/>
    <w:rsid w:val="00530B16"/>
    <w:rsid w:val="005674BD"/>
    <w:rsid w:val="005706A1"/>
    <w:rsid w:val="005D34EB"/>
    <w:rsid w:val="00627A83"/>
    <w:rsid w:val="00662B2D"/>
    <w:rsid w:val="006B43DA"/>
    <w:rsid w:val="006E1C0E"/>
    <w:rsid w:val="006F0B15"/>
    <w:rsid w:val="00703C65"/>
    <w:rsid w:val="00717980"/>
    <w:rsid w:val="00723018"/>
    <w:rsid w:val="0078416D"/>
    <w:rsid w:val="00795E80"/>
    <w:rsid w:val="007A0522"/>
    <w:rsid w:val="007A1781"/>
    <w:rsid w:val="007F06C7"/>
    <w:rsid w:val="00826994"/>
    <w:rsid w:val="008427E9"/>
    <w:rsid w:val="008467A3"/>
    <w:rsid w:val="008B586E"/>
    <w:rsid w:val="008C15A6"/>
    <w:rsid w:val="008C347F"/>
    <w:rsid w:val="00906878"/>
    <w:rsid w:val="00964057"/>
    <w:rsid w:val="00965411"/>
    <w:rsid w:val="00997A76"/>
    <w:rsid w:val="009A4739"/>
    <w:rsid w:val="009A7A7C"/>
    <w:rsid w:val="009B5620"/>
    <w:rsid w:val="009B5978"/>
    <w:rsid w:val="009B6F9E"/>
    <w:rsid w:val="009F4001"/>
    <w:rsid w:val="009F6C49"/>
    <w:rsid w:val="00A079BC"/>
    <w:rsid w:val="00A13039"/>
    <w:rsid w:val="00A21119"/>
    <w:rsid w:val="00A62E8D"/>
    <w:rsid w:val="00A67F28"/>
    <w:rsid w:val="00AA1D8D"/>
    <w:rsid w:val="00AB0602"/>
    <w:rsid w:val="00AC1FFB"/>
    <w:rsid w:val="00AE5E87"/>
    <w:rsid w:val="00B47730"/>
    <w:rsid w:val="00C17A82"/>
    <w:rsid w:val="00C21287"/>
    <w:rsid w:val="00C415EC"/>
    <w:rsid w:val="00C81251"/>
    <w:rsid w:val="00C83C67"/>
    <w:rsid w:val="00C9001D"/>
    <w:rsid w:val="00CA65D1"/>
    <w:rsid w:val="00CB0664"/>
    <w:rsid w:val="00CC675B"/>
    <w:rsid w:val="00D012F6"/>
    <w:rsid w:val="00D70E71"/>
    <w:rsid w:val="00D76337"/>
    <w:rsid w:val="00DA312E"/>
    <w:rsid w:val="00DC02ED"/>
    <w:rsid w:val="00E36011"/>
    <w:rsid w:val="00E5634F"/>
    <w:rsid w:val="00E65273"/>
    <w:rsid w:val="00E9628B"/>
    <w:rsid w:val="00EB2C51"/>
    <w:rsid w:val="00EC0E2E"/>
    <w:rsid w:val="00EC107C"/>
    <w:rsid w:val="00ED0845"/>
    <w:rsid w:val="00EE4AFE"/>
    <w:rsid w:val="00EF65D6"/>
    <w:rsid w:val="00F15E25"/>
    <w:rsid w:val="00F5398E"/>
    <w:rsid w:val="00F64696"/>
    <w:rsid w:val="00FB2564"/>
    <w:rsid w:val="00FB62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C2D07"/>
  <w14:defaultImageDpi w14:val="300"/>
  <w15:docId w15:val="{9060AA91-73B7-4373-BDA6-12CB8296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A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TMLCode">
    <w:name w:val="HTML Code"/>
    <w:basedOn w:val="DefaultParagraphFont"/>
    <w:uiPriority w:val="99"/>
    <w:semiHidden/>
    <w:unhideWhenUsed/>
    <w:rsid w:val="00CA65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5D1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82054-3263-42BA-86AF-BCA4BA91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1170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camaleao</cp:lastModifiedBy>
  <cp:revision>142</cp:revision>
  <dcterms:created xsi:type="dcterms:W3CDTF">2013-12-23T23:15:00Z</dcterms:created>
  <dcterms:modified xsi:type="dcterms:W3CDTF">2024-09-29T21:04:00Z</dcterms:modified>
  <cp:category/>
</cp:coreProperties>
</file>